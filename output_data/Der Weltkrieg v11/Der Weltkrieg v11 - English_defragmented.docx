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The World War</w:t>
      </w:r>
    </w:p>
    <w:p>
      <w:pPr>
        <w:jc w:val="both"/>
      </w:pPr>
      <w:r>
        <w:t>1914 to 1918</w:t>
      </w:r>
    </w:p>
    <w:p>
      <w:pPr>
        <w:jc w:val="both"/>
      </w:pPr>
      <w:r>
        <w:t>On behalf of the</w:t>
      </w:r>
    </w:p>
    <w:p>
      <w:pPr>
        <w:jc w:val="both"/>
      </w:pPr>
      <w:r>
        <w:t>Reich Ministry of War</w:t>
      </w:r>
    </w:p>
    <w:p>
      <w:pPr>
        <w:jc w:val="both"/>
      </w:pPr>
      <w:r>
        <w:t>edited and published by the</w:t>
      </w:r>
    </w:p>
    <w:p>
      <w:pPr>
        <w:jc w:val="both"/>
      </w:pPr>
      <w:r>
        <w:t>Military History Research Institute</w:t>
      </w:r>
    </w:p>
    <w:p>
      <w:pPr>
        <w:jc w:val="both"/>
      </w:pPr>
      <w:r>
        <w:t>of the Army</w:t>
      </w:r>
    </w:p>
    <w:p>
      <w:pPr>
        <w:jc w:val="both"/>
      </w:pPr>
      <w:r>
        <w:t>The Military Operations on Land</w:t>
      </w:r>
    </w:p>
    <w:p>
      <w:pPr>
        <w:jc w:val="both"/>
      </w:pPr>
      <w:r>
        <w:t>Volume Eleven</w:t>
      </w:r>
    </w:p>
    <w:p>
      <w:pPr>
        <w:jc w:val="both"/>
      </w:pPr>
      <w:r>
        <w:t>Published by E. S. Mittler &amp; Son</w:t>
      </w:r>
    </w:p>
    <w:p>
      <w:pPr>
        <w:jc w:val="both"/>
      </w:pPr>
      <w:r>
        <w:t>Berlin in the year 1938</w:t>
      </w:r>
    </w:p>
    <w:p>
      <w:r>
        <w:br w:type="page"/>
      </w:r>
    </w:p>
    <w:p>
      <w:pPr>
        <w:pStyle w:val="CustomHeaderStyle"/>
        <w:tabs>
          <w:tab w:pos="10800" w:val="right"/>
        </w:tabs>
      </w:pPr>
      <w:r>
        <w:tab/>
        <w:t>keyno: 002</w:t>
      </w:r>
    </w:p>
    <w:p>
      <w:pPr>
        <w:pBdr>
          <w:bottom w:val="single" w:sz="2" w:space="1" w:color="auto"/>
        </w:pBdr>
      </w:pPr>
    </w:p>
    <w:p>
      <w:pPr>
        <w:pStyle w:val="CustomHeaderStyle"/>
        <w:jc w:val="left"/>
      </w:pPr>
      <w:r>
        <w:t>The Conduct of War in Autumn 1916 and Winter 1916/17</w:t>
      </w:r>
    </w:p>
    <w:p>
      <w:pPr>
        <w:jc w:val="both"/>
      </w:pPr>
      <w:r>
        <w:t>From the Change in the Supreme Army Command to the Decision to Retreat to the Siegfried Line</w:t>
      </w:r>
    </w:p>
    <w:p>
      <w:pPr>
        <w:jc w:val="both"/>
      </w:pPr>
      <w:r>
        <w:t>With thirty-seven maps and sketches</w:t>
      </w:r>
    </w:p>
    <w:p>
      <w:pPr>
        <w:pBdr>
          <w:bottom w:val="single" w:sz="2" w:space="1" w:color="auto"/>
        </w:pBdr>
      </w:pPr>
    </w:p>
    <w:p>
      <w:pPr>
        <w:pStyle w:val="FootnoteStyle"/>
        <w:jc w:val="left"/>
      </w:pPr>
      <w:r>
        <w:t>Published by E. S. Mittler &amp; Sohn</w:t>
      </w:r>
    </w:p>
    <w:p>
      <w:pPr>
        <w:pBdr>
          <w:bottom w:val="single" w:sz="2" w:space="1" w:color="auto"/>
        </w:pBdr>
      </w:pPr>
    </w:p>
    <w:p>
      <w:pPr>
        <w:pStyle w:val="FootnoteStyle"/>
        <w:jc w:val="left"/>
      </w:pPr>
      <w:r>
        <w:t>Berlin in the year 1938</w:t>
      </w:r>
    </w:p>
    <w:p>
      <w:r>
        <w:br w:type="page"/>
      </w:r>
    </w:p>
    <w:p>
      <w:pPr>
        <w:pStyle w:val="CustomHeaderStyle"/>
        <w:tabs>
          <w:tab w:pos="10800" w:val="right"/>
        </w:tabs>
      </w:pPr>
      <w:r>
        <w:tab/>
        <w:t>keyno: 003</w:t>
      </w:r>
    </w:p>
    <w:p>
      <w:pPr>
        <w:pBdr>
          <w:bottom w:val="single" w:sz="2" w:space="1" w:color="auto"/>
        </w:pBdr>
      </w:pPr>
    </w:p>
    <w:p>
      <w:pPr>
        <w:pStyle w:val="CustomHeaderStyle"/>
        <w:jc w:val="left"/>
      </w:pPr>
      <w:r>
        <w:t>Introduction to the Eleventh Volume.</w:t>
      </w:r>
    </w:p>
    <w:p>
      <w:pPr>
        <w:jc w:val="both"/>
      </w:pPr>
      <w:r>
        <w:t>The volume covers the events from the end of August 1916 to the beginning of February 1917 on all war fronts, and thus the first six months of the overall operations led by Field Marshal von Hindenburg and General Ludendorff. The focus is on the successful execution of the campaign against Romania while simultaneously engaging in heavy defensive battles in the West, but also in the East. Additionally, the measures of the new Supreme Army Command for the expansion of armaments and their role in the decision for unrestricted submarine warfare are described. The volume ends with the order to retreat to the Siegfried Line on the Western Front.</w:t>
      </w:r>
    </w:p>
    <w:p>
      <w:pPr>
        <w:jc w:val="both"/>
      </w:pPr>
      <w:r>
        <w:t>The twelfth volume will cover the events up to the summer of 1917, the thirteenth up to and including the winter of 1917/18. Only this volume will include a retrospective that encompasses the entire period of the one and a half years of operational defense by the third Supreme Army Command.</w:t>
      </w:r>
    </w:p>
    <w:p>
      <w:pPr>
        <w:jc w:val="both"/>
      </w:pPr>
      <w:r>
        <w:t>For the present volume, special thanks are expressed to the War Archive in Vienna and the Historical Section, Committee of Imperial Defence in London, for valuable and willing support, and for the first time to the French Ministère de la Guerre, which also provided materials for the presentation in the most accommodating manner.</w:t>
      </w:r>
    </w:p>
    <w:p>
      <w:r>
        <w:br w:type="page"/>
      </w:r>
    </w:p>
    <w:p>
      <w:pPr>
        <w:pStyle w:val="CustomHeaderStyle"/>
        <w:tabs>
          <w:tab w:pos="10800" w:val="right"/>
        </w:tabs>
      </w:pPr>
      <w:r>
        <w:tab/>
        <w:t>keyno: 004</w:t>
      </w:r>
    </w:p>
    <w:p>
      <w:pPr>
        <w:pBdr>
          <w:bottom w:val="single" w:sz="2" w:space="1" w:color="auto"/>
        </w:pBdr>
      </w:pPr>
    </w:p>
    <w:p>
      <w:pPr>
        <w:pStyle w:val="CustomHeaderStyle"/>
        <w:jc w:val="left"/>
      </w:pPr>
      <w:r>
        <w:t>Table of Contents.</w:t>
      </w:r>
    </w:p>
    <w:p>
      <w:pPr>
        <w:jc w:val="both"/>
      </w:pPr>
      <w:r>
        <w:t>The Warfare in Autumn 1916 and Winter 1916/17. From the Change in Supreme Army Command to the Decision to Withdraw to the Siegfried Position.</w:t>
      </w:r>
    </w:p>
    <w:p>
      <w:pPr>
        <w:jc w:val="both"/>
      </w:pPr>
      <w:r>
        <w:t>I. The New Supreme Army Command</w:t>
      </w:r>
    </w:p>
    <w:p>
      <w:pPr>
        <w:jc w:val="both"/>
      </w:pPr>
      <w:r>
        <w:t xml:space="preserve">   A. First Measures . . . . . . . . . . . . . . . . . 1</w:t>
      </w:r>
    </w:p>
    <w:p>
      <w:pPr>
        <w:jc w:val="both"/>
      </w:pPr>
      <w:r>
        <w:t xml:space="preserve">      Conference in Cambrai . . . . . . . . . . . . . . 10</w:t>
      </w:r>
    </w:p>
    <w:p>
      <w:pPr>
        <w:jc w:val="both"/>
      </w:pPr>
      <w:r>
        <w:t xml:space="preserve">   B. Relations with the Allies</w:t>
      </w:r>
    </w:p>
    <w:p>
      <w:pPr>
        <w:jc w:val="both"/>
      </w:pPr>
      <w:r>
        <w:t xml:space="preserve">      1. Creation of a Supreme War Command . . . 19</w:t>
      </w:r>
    </w:p>
    <w:p>
      <w:pPr>
        <w:jc w:val="both"/>
      </w:pPr>
      <w:r>
        <w:t xml:space="preserve">      2. Army Strengths of the Individual Allies . . . 23</w:t>
      </w:r>
    </w:p>
    <w:p>
      <w:pPr>
        <w:jc w:val="both"/>
      </w:pPr>
      <w:r>
        <w:t xml:space="preserve">      3. Formation of Polish Auxiliary Troops . . . . . 27</w:t>
      </w:r>
    </w:p>
    <w:p>
      <w:pPr>
        <w:jc w:val="both"/>
      </w:pPr>
      <w:r>
        <w:t xml:space="preserve">   C. Development of the Army and Armament</w:t>
      </w:r>
    </w:p>
    <w:p>
      <w:pPr>
        <w:jc w:val="both"/>
      </w:pPr>
      <w:r>
        <w:t xml:space="preserve">      1. Formation of New Divisions . . . . . . . . . . 30</w:t>
      </w:r>
    </w:p>
    <w:p>
      <w:pPr>
        <w:jc w:val="both"/>
      </w:pPr>
      <w:r>
        <w:t xml:space="preserve">      2. The "Hindenburg Program" . . . . . . . . . . 32</w:t>
      </w:r>
    </w:p>
    <w:p>
      <w:pPr>
        <w:jc w:val="both"/>
      </w:pPr>
      <w:r>
        <w:t xml:space="preserve">      3. Replacement Situation and Army Development . . . . . . . . . 41</w:t>
      </w:r>
    </w:p>
    <w:p>
      <w:pPr>
        <w:jc w:val="both"/>
      </w:pPr>
      <w:r>
        <w:t>II. Situation and Plans of the Enemy . . . . . . . . . . . . . 45</w:t>
      </w:r>
    </w:p>
    <w:p>
      <w:pPr>
        <w:jc w:val="both"/>
      </w:pPr>
      <w:r>
        <w:t>III. The Battles on the Western Front</w:t>
      </w:r>
    </w:p>
    <w:p>
      <w:pPr>
        <w:jc w:val="both"/>
      </w:pPr>
      <w:r>
        <w:t xml:space="preserve">     A. The Battle of the Somme</w:t>
      </w:r>
    </w:p>
    <w:p>
      <w:pPr>
        <w:jc w:val="both"/>
      </w:pPr>
      <w:r>
        <w:t xml:space="preserve">        1. Enemy Plans . . . . . . . . . . . . . . 53</w:t>
      </w:r>
    </w:p>
    <w:p>
      <w:pPr>
        <w:jc w:val="both"/>
      </w:pPr>
      <w:r>
        <w:t xml:space="preserve">        2. Course of the Battle until End of November</w:t>
      </w:r>
    </w:p>
    <w:p>
      <w:pPr>
        <w:jc w:val="both"/>
      </w:pPr>
      <w:r>
        <w:t xml:space="preserve">           a) The Battles from End of August to Early September . . . 55</w:t>
      </w:r>
    </w:p>
    <w:p>
      <w:pPr>
        <w:jc w:val="both"/>
      </w:pPr>
      <w:r>
        <w:t xml:space="preserve">           b) The Battles in October and November . . . . . . . . . 80</w:t>
      </w:r>
    </w:p>
    <w:p>
      <w:pPr>
        <w:jc w:val="both"/>
      </w:pPr>
      <w:r>
        <w:t xml:space="preserve">        3. Observations . . . . . . . . . . . . . . . 104</w:t>
      </w:r>
    </w:p>
    <w:p>
      <w:pPr>
        <w:jc w:val="both"/>
      </w:pPr>
      <w:r>
        <w:t xml:space="preserve">     B. The Events before Verdun</w:t>
      </w:r>
    </w:p>
    <w:p>
      <w:pPr>
        <w:jc w:val="both"/>
      </w:pPr>
      <w:r>
        <w:t xml:space="preserve">        1. The Battles in September and October</w:t>
      </w:r>
    </w:p>
    <w:p>
      <w:pPr>
        <w:jc w:val="both"/>
      </w:pPr>
      <w:r>
        <w:t xml:space="preserve">           a) The Cessation of the German Attack . . . . . . . . 117</w:t>
      </w:r>
    </w:p>
    <w:p>
      <w:pPr>
        <w:jc w:val="both"/>
      </w:pPr>
      <w:r>
        <w:t xml:space="preserve">           b) The French Attack on October 24 . . . . . . . 133</w:t>
      </w:r>
    </w:p>
    <w:p>
      <w:pPr>
        <w:jc w:val="both"/>
      </w:pPr>
      <w:r>
        <w:t xml:space="preserve">        2. The Battles in November and December . . . 148</w:t>
      </w:r>
    </w:p>
    <w:p>
      <w:pPr>
        <w:jc w:val="both"/>
      </w:pPr>
      <w:r>
        <w:t xml:space="preserve">           The French Attack on December 15 . . . . . . 156</w:t>
      </w:r>
    </w:p>
    <w:p>
      <w:pPr>
        <w:jc w:val="both"/>
      </w:pPr>
      <w:r>
        <w:t xml:space="preserve">        3. Observations on October 24 and December 15 165</w:t>
      </w:r>
    </w:p>
    <w:p>
      <w:r>
        <w:br w:type="page"/>
      </w:r>
    </w:p>
    <w:p>
      <w:pPr>
        <w:pStyle w:val="CustomHeaderStyle"/>
        <w:tabs>
          <w:tab w:pos="10800" w:val="right"/>
        </w:tabs>
      </w:pPr>
      <w:r>
        <w:t>Page: VIII</w:t>
        <w:tab/>
        <w:t>keyno: 005</w:t>
      </w:r>
    </w:p>
    <w:p>
      <w:pPr>
        <w:pBdr>
          <w:bottom w:val="single" w:sz="2" w:space="1" w:color="auto"/>
        </w:pBdr>
      </w:pPr>
    </w:p>
    <w:p>
      <w:pPr>
        <w:pStyle w:val="CustomHeaderStyle"/>
        <w:jc w:val="left"/>
      </w:pPr>
      <w:r>
        <w:t>Table of Contents.</w:t>
      </w:r>
    </w:p>
    <w:p>
      <w:pPr>
        <w:jc w:val="both"/>
      </w:pPr>
      <w:r>
        <w:t>C. Events on the Secondary Fronts and Conclusion of the Somme and</w:t>
      </w:r>
    </w:p>
    <w:p>
      <w:pPr>
        <w:jc w:val="both"/>
      </w:pPr>
      <w:r>
        <w:t xml:space="preserve">   Verdun Battles</w:t>
      </w:r>
    </w:p>
    <w:p>
      <w:pPr>
        <w:jc w:val="both"/>
      </w:pPr>
      <w:r>
        <w:t xml:space="preserve">   1. 4th Army . . . . . . . . . . . . . . . . . . . . 173</w:t>
      </w:r>
    </w:p>
    <w:p>
      <w:pPr>
        <w:jc w:val="both"/>
      </w:pPr>
      <w:r>
        <w:t xml:space="preserve">   2. Army Group Crown Prince Rupprecht . . . . . . 175</w:t>
      </w:r>
    </w:p>
    <w:p>
      <w:pPr>
        <w:jc w:val="both"/>
      </w:pPr>
      <w:r>
        <w:t xml:space="preserve">      a) 6th Army . . . . . . . . . . . . . . . . . . . 176</w:t>
      </w:r>
    </w:p>
    <w:p>
      <w:pPr>
        <w:jc w:val="both"/>
      </w:pPr>
      <w:r>
        <w:t xml:space="preserve">      b) Somme Front . . . . . . . . . . . . . . . . . 177</w:t>
      </w:r>
    </w:p>
    <w:p>
      <w:pPr>
        <w:jc w:val="both"/>
      </w:pPr>
      <w:r>
        <w:t xml:space="preserve">         1st Army . . . . . . . . . . . . . . . . . . . 178</w:t>
      </w:r>
    </w:p>
    <w:p>
      <w:pPr>
        <w:jc w:val="both"/>
      </w:pPr>
      <w:r>
        <w:t xml:space="preserve">         2nd Army . . . . . . . . . . . . . . . . . . . 178</w:t>
      </w:r>
    </w:p>
    <w:p>
      <w:pPr>
        <w:jc w:val="both"/>
      </w:pPr>
      <w:r>
        <w:t xml:space="preserve">      c) 7th Army . . . . . . . . . . . . . . . . . . . 179</w:t>
      </w:r>
    </w:p>
    <w:p>
      <w:pPr>
        <w:jc w:val="both"/>
      </w:pPr>
      <w:r>
        <w:t xml:space="preserve">   3. Army Group German Crown Prince . . . . . . 179</w:t>
      </w:r>
    </w:p>
    <w:p>
      <w:pPr>
        <w:jc w:val="both"/>
      </w:pPr>
      <w:r>
        <w:t xml:space="preserve">      a) 3rd Army . . . . . . . . . . . . . . . . . . . 180</w:t>
      </w:r>
    </w:p>
    <w:p>
      <w:pPr>
        <w:jc w:val="both"/>
      </w:pPr>
      <w:r>
        <w:t xml:space="preserve">      b) 5th Army . . . . . . . . . . . . . . . . . . . 180</w:t>
      </w:r>
    </w:p>
    <w:p>
      <w:pPr>
        <w:jc w:val="both"/>
      </w:pPr>
      <w:r>
        <w:t xml:space="preserve">      c) Army Detachment Stranß (C) . . . . . . . . . . 183</w:t>
      </w:r>
    </w:p>
    <w:p>
      <w:pPr>
        <w:jc w:val="both"/>
      </w:pPr>
      <w:r>
        <w:t xml:space="preserve">      d) Fortress Metz, Army Detachments A and B . . . . 184</w:t>
      </w:r>
    </w:p>
    <w:p>
      <w:pPr>
        <w:jc w:val="both"/>
      </w:pPr>
      <w:r>
        <w:t>D. The Result of the War Year 1916 in the West . . . . . . . 186</w:t>
      </w:r>
    </w:p>
    <w:p>
      <w:pPr>
        <w:jc w:val="both"/>
      </w:pPr>
      <w:r>
        <w:t>IV. The Campaign against Romania</w:t>
      </w:r>
    </w:p>
    <w:p>
      <w:pPr>
        <w:jc w:val="both"/>
      </w:pPr>
      <w:r>
        <w:t xml:space="preserve">    A. Development of the Situation in the Balkans and in Transylvania until the End of</w:t>
      </w:r>
    </w:p>
    <w:p>
      <w:pPr>
        <w:jc w:val="both"/>
      </w:pPr>
      <w:r>
        <w:t xml:space="preserve">       August</w:t>
      </w:r>
    </w:p>
    <w:p>
      <w:pPr>
        <w:jc w:val="both"/>
      </w:pPr>
      <w:r>
        <w:t xml:space="preserve">       1. Romania's War Preparations</w:t>
      </w:r>
    </w:p>
    <w:p>
      <w:pPr>
        <w:jc w:val="both"/>
      </w:pPr>
      <w:r>
        <w:t xml:space="preserve">          a) The Army . . . . . . . . . . . . . . . . . . 189</w:t>
      </w:r>
    </w:p>
    <w:p>
      <w:pPr>
        <w:jc w:val="both"/>
      </w:pPr>
      <w:r>
        <w:t xml:space="preserve">          b) Operation Plan and Deployment . . . . . . . . . 190</w:t>
      </w:r>
    </w:p>
    <w:p>
      <w:pPr>
        <w:jc w:val="both"/>
      </w:pPr>
      <w:r>
        <w:t xml:space="preserve">       2. Preparations of the Central Powers</w:t>
      </w:r>
    </w:p>
    <w:p>
      <w:pPr>
        <w:jc w:val="both"/>
      </w:pPr>
      <w:r>
        <w:t xml:space="preserve">          a) In Bulgaria . . . . . . . . . . . . . . . . . 193</w:t>
      </w:r>
    </w:p>
    <w:p>
      <w:pPr>
        <w:jc w:val="both"/>
      </w:pPr>
      <w:r>
        <w:t xml:space="preserve">          b) In Transylvania . . . . . . . . . . . . . . . 196</w:t>
      </w:r>
    </w:p>
    <w:p>
      <w:pPr>
        <w:jc w:val="both"/>
      </w:pPr>
      <w:r>
        <w:t xml:space="preserve">    B. Battles on the Danube and Dobruja Front</w:t>
      </w:r>
    </w:p>
    <w:p>
      <w:pPr>
        <w:jc w:val="both"/>
      </w:pPr>
      <w:r>
        <w:t xml:space="preserve">       1. Considerations and Measures of the German</w:t>
      </w:r>
    </w:p>
    <w:p>
      <w:pPr>
        <w:jc w:val="both"/>
      </w:pPr>
      <w:r>
        <w:t xml:space="preserve">          and Austro-Hungarian Army Commands 198</w:t>
      </w:r>
    </w:p>
    <w:p>
      <w:pPr>
        <w:jc w:val="both"/>
      </w:pPr>
      <w:r>
        <w:t xml:space="preserve">       2. The Attack in the Dobruja . . . . . . . 201</w:t>
      </w:r>
    </w:p>
    <w:p>
      <w:pPr>
        <w:jc w:val="both"/>
      </w:pPr>
      <w:r>
        <w:t xml:space="preserve">          a) Conquest of Tutrakan . . . . . . . . . . . . 202</w:t>
      </w:r>
    </w:p>
    <w:p>
      <w:pPr>
        <w:jc w:val="both"/>
      </w:pPr>
      <w:r>
        <w:t xml:space="preserve">          b) Advance in the Dobruja . . . . . . . . . . . 205</w:t>
      </w:r>
    </w:p>
    <w:p>
      <w:pPr>
        <w:jc w:val="both"/>
      </w:pPr>
      <w:r>
        <w:t xml:space="preserve">       3. The Romanian Thrust across the Danube . . 208</w:t>
      </w:r>
    </w:p>
    <w:p>
      <w:pPr>
        <w:jc w:val="both"/>
      </w:pPr>
      <w:r>
        <w:t xml:space="preserve">       4. Continuation of the Attack in the Dobruja . 212</w:t>
      </w:r>
    </w:p>
    <w:p>
      <w:pPr>
        <w:jc w:val="both"/>
      </w:pPr>
      <w:r>
        <w:t xml:space="preserve">    C. The Liberation of Transylvania</w:t>
      </w:r>
    </w:p>
    <w:p>
      <w:pPr>
        <w:jc w:val="both"/>
      </w:pPr>
      <w:r>
        <w:t xml:space="preserve">       1. Development of the Situation until the Deployment of</w:t>
      </w:r>
    </w:p>
    <w:p>
      <w:pPr>
        <w:jc w:val="both"/>
      </w:pPr>
      <w:r>
        <w:t xml:space="preserve">          Army High Command 9 . . . . . . . . . . . 216</w:t>
      </w:r>
    </w:p>
    <w:p>
      <w:pPr>
        <w:jc w:val="both"/>
      </w:pPr>
      <w:r>
        <w:t xml:space="preserve">       2. The Victory March of the 9th Army</w:t>
      </w:r>
    </w:p>
    <w:p>
      <w:pPr>
        <w:jc w:val="both"/>
      </w:pPr>
      <w:r>
        <w:t xml:space="preserve">          a) The Battle of Hermannstadt . . . . . . . . . 221</w:t>
      </w:r>
    </w:p>
    <w:p>
      <w:pPr>
        <w:jc w:val="both"/>
      </w:pPr>
      <w:r>
        <w:t xml:space="preserve">             Operations of the Romanians . . . . . . . . . . 231</w:t>
      </w:r>
    </w:p>
    <w:p>
      <w:pPr>
        <w:jc w:val="both"/>
      </w:pPr>
      <w:r>
        <w:t xml:space="preserve">             Observations . . . . . . . . . . . . . . . . . 232</w:t>
      </w:r>
    </w:p>
    <w:p>
      <w:r>
        <w:br w:type="page"/>
      </w:r>
    </w:p>
    <w:p>
      <w:pPr>
        <w:pStyle w:val="CustomHeaderStyle"/>
        <w:tabs>
          <w:tab w:pos="10800" w:val="right"/>
        </w:tabs>
      </w:pPr>
      <w:r>
        <w:t>Page: IX</w:t>
        <w:tab/>
        <w:t>keyno: 006</w:t>
      </w:r>
    </w:p>
    <w:p>
      <w:pPr>
        <w:pBdr>
          <w:bottom w:val="single" w:sz="2" w:space="1" w:color="auto"/>
        </w:pBdr>
      </w:pPr>
    </w:p>
    <w:p>
      <w:pPr>
        <w:pStyle w:val="CustomHeaderStyle"/>
        <w:jc w:val="left"/>
      </w:pPr>
      <w:r>
        <w:t>Table of Contents.</w:t>
      </w:r>
    </w:p>
    <w:p>
      <w:pPr>
        <w:jc w:val="both"/>
      </w:pPr>
      <w:r>
        <w:t xml:space="preserve">                                                                Page</w:t>
      </w:r>
    </w:p>
    <w:p>
      <w:pPr>
        <w:jc w:val="both"/>
      </w:pPr>
      <w:r>
        <w:t>b) The Advance on Kronstadt . . . . . . . . . . . . . . 233</w:t>
      </w:r>
    </w:p>
    <w:p>
      <w:pPr>
        <w:jc w:val="both"/>
      </w:pPr>
      <w:r>
        <w:t xml:space="preserve">   The Battle before the Ghost Forest . . . . . . . . . 239</w:t>
      </w:r>
    </w:p>
    <w:p>
      <w:pPr>
        <w:jc w:val="both"/>
      </w:pPr>
      <w:r>
        <w:t xml:space="preserve">   The Battle of Kronstadt . . . . . . . . . . . . . . 240</w:t>
      </w:r>
    </w:p>
    <w:p>
      <w:pPr>
        <w:jc w:val="both"/>
      </w:pPr>
      <w:r>
        <w:t xml:space="preserve">   The Enemy from September 30 to October 9 . . . . . . 242</w:t>
      </w:r>
    </w:p>
    <w:p>
      <w:pPr>
        <w:jc w:val="both"/>
      </w:pPr>
      <w:r>
        <w:t>3. Attempt to Break Through the Trans-</w:t>
      </w:r>
    </w:p>
    <w:p>
      <w:pPr>
        <w:jc w:val="both"/>
      </w:pPr>
      <w:r>
        <w:t xml:space="preserve">   sylvanian Alps</w:t>
      </w:r>
    </w:p>
    <w:p>
      <w:pPr>
        <w:jc w:val="both"/>
      </w:pPr>
      <w:r>
        <w:t>a) Considerations and Initial Orders . . . . . . . . . . 243</w:t>
      </w:r>
    </w:p>
    <w:p>
      <w:pPr>
        <w:jc w:val="both"/>
      </w:pPr>
      <w:r>
        <w:t>b) Halt of Pursuit at the Border Passes . . . . . . . . 245</w:t>
      </w:r>
    </w:p>
    <w:p>
      <w:pPr>
        <w:jc w:val="both"/>
      </w:pPr>
      <w:r>
        <w:t>c) Discussions about the Choice of Breakthrough Point . . 248</w:t>
      </w:r>
    </w:p>
    <w:p>
      <w:pPr>
        <w:jc w:val="both"/>
      </w:pPr>
      <w:r>
        <w:t>d) Battles in the Border Mountains . . . . . . . . . . . 252</w:t>
      </w:r>
    </w:p>
    <w:p>
      <w:pPr>
        <w:jc w:val="both"/>
      </w:pPr>
      <w:r>
        <w:t>e) The Enemy since the Battle of Kronstadt . . . . . . . 258</w:t>
      </w:r>
    </w:p>
    <w:p>
      <w:pPr>
        <w:jc w:val="both"/>
      </w:pPr>
      <w:r>
        <w:t>D. The Conquest of Wallachia</w:t>
      </w:r>
    </w:p>
    <w:p>
      <w:pPr>
        <w:jc w:val="both"/>
      </w:pPr>
      <w:r>
        <w:t>1. Defensive Battles of the k.-u.1.Army and Exchange</w:t>
      </w:r>
    </w:p>
    <w:p>
      <w:pPr>
        <w:jc w:val="both"/>
      </w:pPr>
      <w:r>
        <w:t xml:space="preserve">   of Ideas about the Leadership of Operations</w:t>
      </w:r>
    </w:p>
    <w:p>
      <w:pPr>
        <w:jc w:val="both"/>
      </w:pPr>
      <w:r>
        <w:t xml:space="preserve">   in Wallachia . . . . . . . . . . . . . . . . . . . 259</w:t>
      </w:r>
    </w:p>
    <w:p>
      <w:pPr>
        <w:jc w:val="both"/>
      </w:pPr>
      <w:r>
        <w:t>2. Advance and Battles of the 9th Army</w:t>
      </w:r>
    </w:p>
    <w:p>
      <w:pPr>
        <w:jc w:val="both"/>
      </w:pPr>
      <w:r>
        <w:t>a) Preparations . . . . . . . . . . . . . . . . . . . . 263</w:t>
      </w:r>
    </w:p>
    <w:p>
      <w:pPr>
        <w:jc w:val="both"/>
      </w:pPr>
      <w:r>
        <w:t>b) The Breakthrough through the Mountains</w:t>
      </w:r>
    </w:p>
    <w:p>
      <w:pPr>
        <w:jc w:val="both"/>
      </w:pPr>
      <w:r>
        <w:t xml:space="preserve">   The Battle of Targu-Jiu . . . . . . . . . . . . . . 266</w:t>
      </w:r>
    </w:p>
    <w:p>
      <w:pPr>
        <w:jc w:val="both"/>
      </w:pPr>
      <w:r>
        <w:t xml:space="preserve">   Simultaneous Events on the Remaining Front . . . . . 270</w:t>
      </w:r>
    </w:p>
    <w:p>
      <w:pPr>
        <w:jc w:val="both"/>
      </w:pPr>
      <w:r>
        <w:t xml:space="preserve">   The Enemy from November 1 to 21 . . . . . . . . . . . 271</w:t>
      </w:r>
    </w:p>
    <w:p>
      <w:pPr>
        <w:jc w:val="both"/>
      </w:pPr>
      <w:r>
        <w:t>c) The Battle at the Alt . . . . . . . . . . . . . . . 273</w:t>
      </w:r>
    </w:p>
    <w:p>
      <w:pPr>
        <w:jc w:val="both"/>
      </w:pPr>
      <w:r>
        <w:t>3. The Danube Crossing of Army Group</w:t>
      </w:r>
    </w:p>
    <w:p>
      <w:pPr>
        <w:jc w:val="both"/>
      </w:pPr>
      <w:r>
        <w:t xml:space="preserve">   Mackensen</w:t>
      </w:r>
    </w:p>
    <w:p>
      <w:pPr>
        <w:jc w:val="both"/>
      </w:pPr>
      <w:r>
        <w:t>a) Preparatory Measures . . . . . . . . . . . . . . . . 277</w:t>
      </w:r>
    </w:p>
    <w:p>
      <w:pPr>
        <w:jc w:val="both"/>
      </w:pPr>
      <w:r>
        <w:t>b) The Crossing . . . . . . . . . . . . . . . . . . . . 280</w:t>
      </w:r>
    </w:p>
    <w:p>
      <w:pPr>
        <w:jc w:val="both"/>
      </w:pPr>
      <w:r>
        <w:t>4. The Advance of the 9th and Danube Army on</w:t>
      </w:r>
    </w:p>
    <w:p>
      <w:pPr>
        <w:jc w:val="both"/>
      </w:pPr>
      <w:r>
        <w:t xml:space="preserve">   Bucharest</w:t>
      </w:r>
    </w:p>
    <w:p>
      <w:pPr>
        <w:jc w:val="both"/>
      </w:pPr>
      <w:r>
        <w:t>a) November 26 and 27 . . . . . . . . . . . . . . . . . 284</w:t>
      </w:r>
    </w:p>
    <w:p>
      <w:pPr>
        <w:jc w:val="both"/>
      </w:pPr>
      <w:r>
        <w:t>b) November 28 to 30 . . . . . . . . . . . . . . . . . 286</w:t>
      </w:r>
    </w:p>
    <w:p>
      <w:pPr>
        <w:jc w:val="both"/>
      </w:pPr>
      <w:r>
        <w:t xml:space="preserve">   Danube Army . . . . . . . . . . . . . . . . . . . . 286</w:t>
      </w:r>
    </w:p>
    <w:p>
      <w:pPr>
        <w:jc w:val="both"/>
      </w:pPr>
      <w:r>
        <w:t xml:space="preserve">   9th Army . . . . . . . . . . . . . . . . . . . . . . 287</w:t>
      </w:r>
    </w:p>
    <w:p>
      <w:pPr>
        <w:jc w:val="both"/>
      </w:pPr>
      <w:r>
        <w:t>c) The Battle at the Argeșul</w:t>
      </w:r>
    </w:p>
    <w:p>
      <w:pPr>
        <w:jc w:val="both"/>
      </w:pPr>
      <w:r>
        <w:t xml:space="preserve">   Guidelines for Further Operations . . . . . . . . . . 290</w:t>
      </w:r>
    </w:p>
    <w:p>
      <w:pPr>
        <w:jc w:val="both"/>
      </w:pPr>
      <w:r>
        <w:t xml:space="preserve">   The Battles from December 1 to 3 . . . . . . . . . . 291</w:t>
      </w:r>
    </w:p>
    <w:p>
      <w:pPr>
        <w:jc w:val="both"/>
      </w:pPr>
      <w:r>
        <w:t>d) The Enemy from November 21 to December 3 . . . . . . 296</w:t>
      </w:r>
    </w:p>
    <w:p>
      <w:pPr>
        <w:jc w:val="both"/>
      </w:pPr>
      <w:r>
        <w:t>e) The Capture of Bucharest and Ploești . . . . . . . . 302</w:t>
      </w:r>
    </w:p>
    <w:p>
      <w:pPr>
        <w:jc w:val="both"/>
      </w:pPr>
      <w:r>
        <w:t>E. The Advance toward the Sereth</w:t>
      </w:r>
    </w:p>
    <w:p>
      <w:pPr>
        <w:jc w:val="both"/>
      </w:pPr>
      <w:r>
        <w:t>1. The Pursuit to the Buzău . . . . . . . . . . . . 306</w:t>
      </w:r>
    </w:p>
    <w:p>
      <w:pPr>
        <w:jc w:val="both"/>
      </w:pPr>
      <w:r>
        <w:t>2. Continuation of Operations under Co-</w:t>
      </w:r>
    </w:p>
    <w:p>
      <w:pPr>
        <w:jc w:val="both"/>
      </w:pPr>
      <w:r>
        <w:t xml:space="preserve">   operation of Army Front Archduke Joseph . . . . 313</w:t>
      </w:r>
    </w:p>
    <w:p>
      <w:pPr>
        <w:jc w:val="both"/>
      </w:pPr>
      <w:r>
        <w:t xml:space="preserve">   The Battle of Rîmnicu-Sarat . . . . . . . . . . . . 315</w:t>
      </w:r>
    </w:p>
    <w:p>
      <w:r>
        <w:br w:type="page"/>
      </w:r>
    </w:p>
    <w:p>
      <w:pPr>
        <w:pStyle w:val="CustomHeaderStyle"/>
        <w:tabs>
          <w:tab w:pos="10800" w:val="right"/>
        </w:tabs>
      </w:pPr>
      <w:r>
        <w:tab/>
        <w:t>keyno: 007</w:t>
      </w:r>
    </w:p>
    <w:p>
      <w:pPr>
        <w:pBdr>
          <w:bottom w:val="single" w:sz="2" w:space="1" w:color="auto"/>
        </w:pBdr>
      </w:pPr>
    </w:p>
    <w:p>
      <w:pPr>
        <w:pStyle w:val="CustomHeaderStyle"/>
        <w:jc w:val="left"/>
      </w:pPr>
      <w:r>
        <w:t>Table of Contents.</w:t>
      </w:r>
    </w:p>
    <w:p>
      <w:pPr>
        <w:jc w:val="both"/>
      </w:pPr>
      <w:r>
        <w:t>3. Final Operations until Reaching Permanent Positions</w:t>
      </w:r>
    </w:p>
    <w:p>
      <w:pPr>
        <w:jc w:val="both"/>
      </w:pPr>
      <w:r>
        <w:t>a) Development of the Situation and Decisions End of December 1916 320</w:t>
      </w:r>
    </w:p>
    <w:p>
      <w:pPr>
        <w:jc w:val="both"/>
      </w:pPr>
      <w:r>
        <w:t>b) The Conquest of Braila, Focsani, and Nanesti 324</w:t>
      </w:r>
    </w:p>
    <w:p>
      <w:pPr>
        <w:jc w:val="both"/>
      </w:pPr>
      <w:r>
        <w:t>4. The Retreat of the Enemy since the Battle at Urgeßul 329</w:t>
      </w:r>
    </w:p>
    <w:p>
      <w:pPr>
        <w:jc w:val="both"/>
      </w:pPr>
      <w:r>
        <w:t>F. Reflections 331</w:t>
      </w:r>
    </w:p>
    <w:p>
      <w:pPr>
        <w:jc w:val="both"/>
      </w:pPr>
      <w:r>
        <w:t>The Battles on the Macedonian Front and the Violation of Greece 337</w:t>
      </w:r>
    </w:p>
    <w:p>
      <w:pPr>
        <w:jc w:val="both"/>
      </w:pPr>
      <w:r>
        <w:t>The Battles on the Russian Front</w:t>
      </w:r>
    </w:p>
    <w:p>
      <w:pPr>
        <w:jc w:val="both"/>
      </w:pPr>
      <w:r>
        <w:t>A. The Situation at the End of August</w:t>
      </w:r>
    </w:p>
    <w:p>
      <w:pPr>
        <w:jc w:val="both"/>
      </w:pPr>
      <w:r>
        <w:t>1. The Front of the Central Powers 347</w:t>
      </w:r>
    </w:p>
    <w:p>
      <w:pPr>
        <w:jc w:val="both"/>
      </w:pPr>
      <w:r>
        <w:t>2. Plans and Measures of the Russians 349</w:t>
      </w:r>
    </w:p>
    <w:p>
      <w:pPr>
        <w:jc w:val="both"/>
      </w:pPr>
      <w:r>
        <w:t>B. The End of the Brusilov Offensive</w:t>
      </w:r>
    </w:p>
    <w:p>
      <w:pPr>
        <w:jc w:val="both"/>
      </w:pPr>
      <w:r>
        <w:t>1. The Battles of the Army Group Archduke Karl</w:t>
      </w:r>
    </w:p>
    <w:p>
      <w:pPr>
        <w:jc w:val="both"/>
      </w:pPr>
      <w:r>
        <w:t>a) Measures of the Army Group and the Events at the Austro-Hungarian 7th Army 351</w:t>
      </w:r>
    </w:p>
    <w:p>
      <w:pPr>
        <w:jc w:val="both"/>
      </w:pPr>
      <w:r>
        <w:t>b) Events at the Austro-Hungarian 3rd and the German Southern Army End of August and in September 363</w:t>
      </w:r>
    </w:p>
    <w:p>
      <w:pPr>
        <w:jc w:val="both"/>
      </w:pPr>
      <w:r>
        <w:t>2. The Battles at the Commander-in-Chief East 370</w:t>
      </w:r>
    </w:p>
    <w:p>
      <w:pPr>
        <w:jc w:val="both"/>
      </w:pPr>
      <w:r>
        <w:t>3. The Operations of the Russians until the End of 1916 386</w:t>
      </w:r>
    </w:p>
    <w:p>
      <w:pPr>
        <w:jc w:val="both"/>
      </w:pPr>
      <w:r>
        <w:t>4. Final Reflections on the Brusilov Offensive 392</w:t>
      </w:r>
    </w:p>
    <w:p>
      <w:pPr>
        <w:jc w:val="both"/>
      </w:pPr>
      <w:r>
        <w:t>C. The Events at the Beginning of the Year 1917</w:t>
      </w:r>
    </w:p>
    <w:p>
      <w:pPr>
        <w:jc w:val="both"/>
      </w:pPr>
      <w:r>
        <w:t>1. Army Group Mackensen and Army Front Archduke Josef 394</w:t>
      </w:r>
    </w:p>
    <w:p>
      <w:pPr>
        <w:jc w:val="both"/>
      </w:pPr>
      <w:r>
        <w:t>2. Front of the Commander-in-Chief East 397</w:t>
      </w:r>
    </w:p>
    <w:p>
      <w:pPr>
        <w:jc w:val="both"/>
      </w:pPr>
      <w:r>
        <w:t>The Winter Battle at the Aa 398</w:t>
      </w:r>
    </w:p>
    <w:p>
      <w:pPr>
        <w:jc w:val="both"/>
      </w:pPr>
      <w:r>
        <w:t>Defense against the Russian Attack 399</w:t>
      </w:r>
    </w:p>
    <w:p>
      <w:pPr>
        <w:jc w:val="both"/>
      </w:pPr>
      <w:r>
        <w:t>The German Counterattack 401</w:t>
      </w:r>
    </w:p>
    <w:p>
      <w:pPr>
        <w:jc w:val="both"/>
      </w:pPr>
      <w:r>
        <w:t>D. The Result of the War Year 1916 in the East 405</w:t>
      </w:r>
    </w:p>
    <w:p>
      <w:pPr>
        <w:jc w:val="both"/>
      </w:pPr>
      <w:r>
        <w:t>The Battles on the Italian Front 408</w:t>
      </w:r>
    </w:p>
    <w:p>
      <w:pPr>
        <w:jc w:val="both"/>
      </w:pPr>
      <w:r>
        <w:t>1. The Battles at the Isonzo</w:t>
      </w:r>
    </w:p>
    <w:p>
      <w:pPr>
        <w:jc w:val="both"/>
      </w:pPr>
      <w:r>
        <w:t>a) The Seventh Isonzo Battle, 14th to 17th September 408</w:t>
      </w:r>
    </w:p>
    <w:p>
      <w:pPr>
        <w:jc w:val="both"/>
      </w:pPr>
      <w:r>
        <w:t>b) The Eighth Isonzo Battle, 9th to 12th October 410</w:t>
      </w:r>
    </w:p>
    <w:p>
      <w:pPr>
        <w:jc w:val="both"/>
      </w:pPr>
      <w:r>
        <w:t>c) The Ninth Isonzo Battle, 31st October to 4th November 410</w:t>
      </w:r>
    </w:p>
    <w:p>
      <w:pPr>
        <w:jc w:val="both"/>
      </w:pPr>
      <w:r>
        <w:t>2. Battles on the Tyrolean and Carinthian Front 412</w:t>
      </w:r>
    </w:p>
    <w:p>
      <w:r>
        <w:br w:type="page"/>
      </w:r>
    </w:p>
    <w:p>
      <w:pPr>
        <w:pStyle w:val="CustomHeaderStyle"/>
        <w:tabs>
          <w:tab w:pos="10800" w:val="right"/>
        </w:tabs>
      </w:pPr>
      <w:r>
        <w:t>Page: XI</w:t>
        <w:tab/>
        <w:t>keyno: 008</w:t>
      </w:r>
    </w:p>
    <w:p>
      <w:pPr>
        <w:pBdr>
          <w:bottom w:val="single" w:sz="2" w:space="1" w:color="auto"/>
        </w:pBdr>
      </w:pPr>
    </w:p>
    <w:p>
      <w:pPr>
        <w:pStyle w:val="CustomHeaderStyle"/>
        <w:jc w:val="left"/>
      </w:pPr>
      <w:r>
        <w:t>Table of Contents.</w:t>
      </w:r>
    </w:p>
    <w:p>
      <w:pPr>
        <w:jc w:val="both"/>
      </w:pPr>
      <w:r>
        <w:t>VIII. The War of Turkey</w:t>
      </w:r>
    </w:p>
    <w:p>
      <w:pPr>
        <w:jc w:val="both"/>
      </w:pPr>
      <w:r>
        <w:t xml:space="preserve">    A. Situation at the End of August and Questions of Overall Warfare . . . . . 414</w:t>
      </w:r>
    </w:p>
    <w:p>
      <w:pPr>
        <w:jc w:val="both"/>
      </w:pPr>
      <w:r>
        <w:t xml:space="preserve">    B. Events at the Front</w:t>
      </w:r>
    </w:p>
    <w:p>
      <w:pPr>
        <w:jc w:val="both"/>
      </w:pPr>
      <w:r>
        <w:t xml:space="preserve">        1. Iraq . . . . . . . . . . . . . . . . . . . . . . . 418</w:t>
      </w:r>
    </w:p>
    <w:p>
      <w:pPr>
        <w:jc w:val="both"/>
      </w:pPr>
      <w:r>
        <w:t xml:space="preserve">        2. Front against Egypt . . . . . . . . . . . . . . . 420</w:t>
      </w:r>
    </w:p>
    <w:p>
      <w:pPr>
        <w:jc w:val="both"/>
      </w:pPr>
      <w:r>
        <w:t xml:space="preserve">        3. Front against Russia . . . . . . . . . . . . . . . 422</w:t>
      </w:r>
    </w:p>
    <w:p>
      <w:pPr>
        <w:jc w:val="both"/>
      </w:pPr>
      <w:r>
        <w:t xml:space="preserve">        4. Defense of the Coast and Naval Warfare . . . . . 423</w:t>
      </w:r>
    </w:p>
    <w:p>
      <w:pPr>
        <w:jc w:val="both"/>
      </w:pPr>
      <w:r>
        <w:t>IX. The War in the Air and at Sea</w:t>
      </w:r>
    </w:p>
    <w:p>
      <w:pPr>
        <w:jc w:val="both"/>
      </w:pPr>
      <w:r>
        <w:t xml:space="preserve">    A. The Air War . . . . . . . . . . . . . . . . . . . . 424</w:t>
      </w:r>
    </w:p>
    <w:p>
      <w:pPr>
        <w:jc w:val="both"/>
      </w:pPr>
      <w:r>
        <w:t xml:space="preserve">    B. The Naval War . . . . . . . . . . . . . . . . . . . 428</w:t>
      </w:r>
    </w:p>
    <w:p>
      <w:pPr>
        <w:jc w:val="both"/>
      </w:pPr>
      <w:r>
        <w:t>X. Measures and Intentions of the Opponents in Winter 1916/17</w:t>
      </w:r>
    </w:p>
    <w:p>
      <w:pPr>
        <w:jc w:val="both"/>
      </w:pPr>
      <w:r>
        <w:t xml:space="preserve">    The Question of Supporting Romania . . . . . . . . . 431</w:t>
      </w:r>
    </w:p>
    <w:p>
      <w:pPr>
        <w:jc w:val="both"/>
      </w:pPr>
      <w:r>
        <w:t xml:space="preserve">    Conference of Chantilly . . . . . . . . . . . . . . 433</w:t>
      </w:r>
    </w:p>
    <w:p>
      <w:pPr>
        <w:jc w:val="both"/>
      </w:pPr>
      <w:r>
        <w:t xml:space="preserve">    Preparations for 1917 . . . . . . . . . . . . . . . 436</w:t>
      </w:r>
    </w:p>
    <w:p>
      <w:pPr>
        <w:jc w:val="both"/>
      </w:pPr>
      <w:r>
        <w:t xml:space="preserve">    Change of War Leadership in England and France . . . 438</w:t>
      </w:r>
    </w:p>
    <w:p>
      <w:pPr>
        <w:jc w:val="both"/>
      </w:pPr>
      <w:r>
        <w:t xml:space="preserve">    Appreciation of General Joffre . . . . . . . . . . . 441</w:t>
      </w:r>
    </w:p>
    <w:p>
      <w:pPr>
        <w:jc w:val="both"/>
      </w:pPr>
      <w:r>
        <w:t>XI. The Supreme Army Command in Winter 1916/17</w:t>
      </w:r>
    </w:p>
    <w:p>
      <w:pPr>
        <w:jc w:val="both"/>
      </w:pPr>
      <w:r>
        <w:t xml:space="preserve">    A. The Path to Unrestricted Submarine Warfare and the Peace</w:t>
      </w:r>
    </w:p>
    <w:p>
      <w:pPr>
        <w:jc w:val="both"/>
      </w:pPr>
      <w:r>
        <w:t xml:space="preserve">       Offer of the Central Powers</w:t>
      </w:r>
    </w:p>
    <w:p>
      <w:pPr>
        <w:jc w:val="both"/>
      </w:pPr>
      <w:r>
        <w:t xml:space="preserve">        1. Postponement of the Decision on</w:t>
      </w:r>
    </w:p>
    <w:p>
      <w:pPr>
        <w:jc w:val="both"/>
      </w:pPr>
      <w:r>
        <w:t xml:space="preserve">           Submarine Warfare</w:t>
      </w:r>
    </w:p>
    <w:p>
      <w:pPr>
        <w:jc w:val="both"/>
      </w:pPr>
      <w:r>
        <w:t xml:space="preserve">           a) The Discussion on August 31 in Pleß . . . . . . . 443</w:t>
      </w:r>
    </w:p>
    <w:p>
      <w:pPr>
        <w:jc w:val="both"/>
      </w:pPr>
      <w:r>
        <w:t xml:space="preserve">           b) The Question of Responsibility . . . . . . . . . 449</w:t>
      </w:r>
    </w:p>
    <w:p>
      <w:pPr>
        <w:jc w:val="both"/>
      </w:pPr>
      <w:r>
        <w:t xml:space="preserve">           c) Submarine Warfare according to Prize Regulations . . . . . . . . . 451</w:t>
      </w:r>
    </w:p>
    <w:p>
      <w:pPr>
        <w:jc w:val="both"/>
      </w:pPr>
      <w:r>
        <w:t xml:space="preserve">        2. The Peace Offer</w:t>
      </w:r>
    </w:p>
    <w:p>
      <w:pPr>
        <w:jc w:val="both"/>
      </w:pPr>
      <w:r>
        <w:t xml:space="preserve">           a) Its Origin . . . . . . . . . . . . . . . . . 452</w:t>
      </w:r>
    </w:p>
    <w:p>
      <w:pPr>
        <w:jc w:val="both"/>
      </w:pPr>
      <w:r>
        <w:t xml:space="preserve">           b) Rejection of the Peace Offer and Negotiations about</w:t>
      </w:r>
    </w:p>
    <w:p>
      <w:pPr>
        <w:jc w:val="both"/>
      </w:pPr>
      <w:r>
        <w:t xml:space="preserve">              Submarine Warfare . . . . . . . . . . . . . . . . 457</w:t>
      </w:r>
    </w:p>
    <w:p>
      <w:pPr>
        <w:jc w:val="both"/>
      </w:pPr>
      <w:r>
        <w:t xml:space="preserve">           c) The Formal Response of the Entente . . . . . . . . 462</w:t>
      </w:r>
    </w:p>
    <w:p>
      <w:pPr>
        <w:jc w:val="both"/>
      </w:pPr>
      <w:r>
        <w:t xml:space="preserve">        3. The Decision for Unrestricted Sub-</w:t>
      </w:r>
    </w:p>
    <w:p>
      <w:pPr>
        <w:jc w:val="both"/>
      </w:pPr>
      <w:r>
        <w:t xml:space="preserve">           marine Warfare</w:t>
      </w:r>
    </w:p>
    <w:p>
      <w:pPr>
        <w:jc w:val="both"/>
      </w:pPr>
      <w:r>
        <w:t xml:space="preserve">           a) The Decision of January 9, 1917 . . . . . . . 467</w:t>
      </w:r>
    </w:p>
    <w:p>
      <w:pPr>
        <w:jc w:val="both"/>
      </w:pPr>
      <w:r>
        <w:t xml:space="preserve">           b) Conclusion of Peace Mediation Attempts . . . . 471</w:t>
      </w:r>
    </w:p>
    <w:p>
      <w:pPr>
        <w:jc w:val="both"/>
      </w:pPr>
      <w:r>
        <w:t xml:space="preserve">        4. Observations . . . . . . . . . . . . . . . . . 477</w:t>
      </w:r>
    </w:p>
    <w:p>
      <w:r>
        <w:br w:type="page"/>
      </w:r>
    </w:p>
    <w:p>
      <w:pPr>
        <w:pStyle w:val="CustomHeaderStyle"/>
        <w:tabs>
          <w:tab w:pos="10800" w:val="right"/>
        </w:tabs>
      </w:pPr>
      <w:r>
        <w:t>Page: XII</w:t>
        <w:tab/>
        <w:t>keyno: 009</w:t>
      </w:r>
    </w:p>
    <w:p>
      <w:pPr>
        <w:pBdr>
          <w:bottom w:val="single" w:sz="2" w:space="1" w:color="auto"/>
        </w:pBdr>
      </w:pPr>
    </w:p>
    <w:p>
      <w:pPr>
        <w:pStyle w:val="CustomHeaderStyle"/>
        <w:jc w:val="left"/>
      </w:pPr>
      <w:r>
        <w:t>Table of Contents.</w:t>
      </w:r>
    </w:p>
    <w:p>
      <w:pPr>
        <w:jc w:val="both"/>
      </w:pPr>
      <w:r>
        <w:t>B. The Development of the Overall Situation until Spring 1917</w:t>
      </w:r>
    </w:p>
    <w:p>
      <w:pPr>
        <w:jc w:val="both"/>
      </w:pPr>
      <w:r>
        <w:t xml:space="preserve">                                                                    Page</w:t>
      </w:r>
    </w:p>
    <w:p>
      <w:pPr>
        <w:jc w:val="both"/>
      </w:pPr>
      <w:r>
        <w:t>1. Growing Difficulties in Warfare</w:t>
      </w:r>
    </w:p>
    <w:p>
      <w:pPr>
        <w:jc w:val="both"/>
      </w:pPr>
      <w:r>
        <w:t xml:space="preserve">   and Preparations for the Year 1917 . . . .    480</w:t>
      </w:r>
    </w:p>
    <w:p>
      <w:pPr>
        <w:jc w:val="both"/>
      </w:pPr>
      <w:r>
        <w:t>2. The Change of Throne in Austria-Hungary and</w:t>
      </w:r>
    </w:p>
    <w:p>
      <w:pPr>
        <w:jc w:val="both"/>
      </w:pPr>
      <w:r>
        <w:t xml:space="preserve">   its Effects . . . . . . . . . . . . . .    484</w:t>
      </w:r>
    </w:p>
    <w:p>
      <w:pPr>
        <w:jc w:val="both"/>
      </w:pPr>
      <w:r>
        <w:t>3. Operational Decisions for Land</w:t>
      </w:r>
    </w:p>
    <w:p>
      <w:pPr>
        <w:jc w:val="both"/>
      </w:pPr>
      <w:r>
        <w:t xml:space="preserve">   Warfare</w:t>
      </w:r>
    </w:p>
    <w:p>
      <w:pPr>
        <w:jc w:val="both"/>
      </w:pPr>
      <w:r>
        <w:t xml:space="preserve">   a) Attack Plans . . . . . . . . . . . . . . . . . .    489</w:t>
      </w:r>
    </w:p>
    <w:p>
      <w:pPr>
        <w:jc w:val="both"/>
      </w:pPr>
      <w:r>
        <w:t xml:space="preserve">      Dismissal of Field Marshal von Conrad from his Position</w:t>
      </w:r>
    </w:p>
    <w:p>
      <w:pPr>
        <w:jc w:val="both"/>
      </w:pPr>
      <w:r>
        <w:t xml:space="preserve">      as Chief of General Staff . . . . . . . . . . . . . .    496</w:t>
      </w:r>
    </w:p>
    <w:p>
      <w:pPr>
        <w:jc w:val="both"/>
      </w:pPr>
      <w:r>
        <w:t xml:space="preserve">   b) The Question of Conduct on the Western Front . . . . . .    499</w:t>
      </w:r>
    </w:p>
    <w:p>
      <w:pPr>
        <w:jc w:val="both"/>
      </w:pPr>
      <w:r>
        <w:t xml:space="preserve">      Memorandum of General von Kuhl:</w:t>
      </w:r>
    </w:p>
    <w:p>
      <w:pPr>
        <w:jc w:val="both"/>
      </w:pPr>
      <w:r>
        <w:t xml:space="preserve">      "Proposal for Operations on the Western Theater of War</w:t>
      </w:r>
    </w:p>
    <w:p>
      <w:pPr>
        <w:jc w:val="both"/>
      </w:pPr>
      <w:r>
        <w:t xml:space="preserve">      in Spring 1917" . . . . . . . . . . . .    503</w:t>
      </w:r>
    </w:p>
    <w:p>
      <w:pPr>
        <w:jc w:val="both"/>
      </w:pPr>
      <w:r>
        <w:t xml:space="preserve">   c) The Decision to Withdraw to the Siegfried Position .    509</w:t>
      </w:r>
    </w:p>
    <w:p>
      <w:pPr>
        <w:jc w:val="both"/>
      </w:pPr>
      <w:r>
        <w:t xml:space="preserve">      Retreat to Siegfried . . . . . . . . . . . . .    514</w:t>
      </w:r>
    </w:p>
    <w:p>
      <w:pPr>
        <w:jc w:val="both"/>
      </w:pPr>
      <w:r>
        <w:t>Bibliography of Essential Literature . . . . . . . .    517</w:t>
      </w:r>
    </w:p>
    <w:p>
      <w:pPr>
        <w:jc w:val="both"/>
      </w:pPr>
      <w:r>
        <w:t>Index of Persons . . . . . . . . . . . . . . . . .    520</w:t>
      </w:r>
    </w:p>
    <w:p>
      <w:pPr>
        <w:jc w:val="both"/>
      </w:pPr>
      <w:r>
        <w:t>Index of Military Units . . . . . . . . . . . . . . . . .    530</w:t>
      </w:r>
    </w:p>
    <w:p>
      <w:pPr>
        <w:jc w:val="both"/>
      </w:pPr>
      <w:r>
        <w:t>Appendices.</w:t>
      </w:r>
    </w:p>
    <w:p>
      <w:pPr>
        <w:jc w:val="both"/>
      </w:pPr>
      <w:r>
        <w:t>1. Supreme Command and Armed Forces of the Central Powers.</w:t>
      </w:r>
    </w:p>
    <w:p>
      <w:pPr>
        <w:jc w:val="both"/>
      </w:pPr>
      <w:r>
        <w:t>2. German and Enemy Artillery at the Somme and at Verdun in Autumn 1916.</w:t>
      </w:r>
    </w:p>
    <w:p>
      <w:pPr>
        <w:jc w:val="both"/>
      </w:pPr>
      <w:r>
        <w:t>3. Arrival and Departure of Divisions at the Somme Front in Summer and Autumn 1916.</w:t>
      </w:r>
    </w:p>
    <w:p>
      <w:pPr>
        <w:jc w:val="both"/>
      </w:pPr>
      <w:r>
        <w:t>4. Regarding the Battle of the Somme 1916. List of General Commands and Divisions</w:t>
      </w:r>
    </w:p>
    <w:p>
      <w:pPr>
        <w:jc w:val="both"/>
      </w:pPr>
      <w:r>
        <w:t xml:space="preserve">   deployed on the battlefield from late August to early December.</w:t>
      </w:r>
    </w:p>
    <w:p>
      <w:pPr>
        <w:jc w:val="both"/>
      </w:pPr>
      <w:r>
        <w:t>5. Rotation of Divisions on the Western Front from September 1916 to February 1917.</w:t>
      </w:r>
    </w:p>
    <w:p>
      <w:pPr>
        <w:jc w:val="both"/>
      </w:pPr>
      <w:r>
        <w:t>6. Force Deployment against Romania August to December 1916.</w:t>
      </w:r>
    </w:p>
    <w:p>
      <w:pPr>
        <w:jc w:val="both"/>
      </w:pPr>
      <w:r>
        <w:t>7. Rotation of Divisions on the Eastern Front from late August to late December</w:t>
      </w:r>
    </w:p>
    <w:p>
      <w:pPr>
        <w:jc w:val="both"/>
      </w:pPr>
      <w:r>
        <w:t xml:space="preserve">   1916.</w:t>
      </w:r>
    </w:p>
    <w:p>
      <w:pPr>
        <w:jc w:val="both"/>
      </w:pPr>
      <w:r>
        <w:t>8. Timeline of the War from late August 1916 to March 1917.</w:t>
      </w:r>
    </w:p>
    <w:p>
      <w:r>
        <w:br w:type="page"/>
      </w:r>
    </w:p>
    <w:p>
      <w:pPr>
        <w:pStyle w:val="CustomHeaderStyle"/>
        <w:tabs>
          <w:tab w:pos="10800" w:val="right"/>
        </w:tabs>
      </w:pPr>
      <w:r>
        <w:t>Page: XIII</w:t>
        <w:tab/>
        <w:t>keyno: 010</w:t>
      </w:r>
    </w:p>
    <w:p>
      <w:pPr>
        <w:pBdr>
          <w:bottom w:val="single" w:sz="2" w:space="1" w:color="auto"/>
        </w:pBdr>
      </w:pPr>
    </w:p>
    <w:p>
      <w:pPr>
        <w:pStyle w:val="CustomHeaderStyle"/>
        <w:jc w:val="left"/>
      </w:pPr>
      <w:r>
        <w:t>Table of Contents.</w:t>
      </w:r>
    </w:p>
    <w:p>
      <w:pPr>
        <w:jc w:val="both"/>
      </w:pPr>
      <w:r>
        <w:t>Maps and Sketches.</w:t>
      </w:r>
    </w:p>
    <w:p>
      <w:pPr>
        <w:jc w:val="both"/>
      </w:pPr>
      <w:r>
        <w:t>A. War Leadership and Turkey.</w:t>
      </w:r>
    </w:p>
    <w:p>
      <w:pPr>
        <w:jc w:val="both"/>
      </w:pPr>
      <w:r>
        <w:t>Map 1: The Theaters of War of the Central Powers at the Beginning of 1917.</w:t>
      </w:r>
    </w:p>
    <w:p>
      <w:pPr>
        <w:jc w:val="both"/>
      </w:pPr>
      <w:r>
        <w:t>With Sketches: The Battles in Iraq.</w:t>
      </w:r>
    </w:p>
    <w:p>
      <w:pPr>
        <w:jc w:val="both"/>
      </w:pPr>
      <w:r>
        <w:t>The Border Battles in Palestine.</w:t>
      </w:r>
    </w:p>
    <w:p>
      <w:pPr>
        <w:jc w:val="both"/>
      </w:pPr>
      <w:r>
        <w:t>B. West.</w:t>
      </w:r>
    </w:p>
    <w:p>
      <w:pPr>
        <w:jc w:val="both"/>
      </w:pPr>
      <w:r>
        <w:t>Map 2: The Front against France. Status on August 30, 1916. 1:1000 000.</w:t>
      </w:r>
    </w:p>
    <w:p>
      <w:pPr>
        <w:jc w:val="both"/>
      </w:pPr>
      <w:r>
        <w:t>Map 2a: Rear Positions of the Western Front. 1:1000 000.</w:t>
      </w:r>
    </w:p>
    <w:p>
      <w:pPr>
        <w:jc w:val="both"/>
      </w:pPr>
      <w:r>
        <w:t>Map 3: The Battle of the Somme in Autumn 1916. Situation on the morning of September 15. 1:200 000.</w:t>
      </w:r>
    </w:p>
    <w:p>
      <w:pPr>
        <w:jc w:val="both"/>
      </w:pPr>
      <w:r>
        <w:t>Sketch 1: The Battle of the Somme in Autumn 1916. September 4.</w:t>
      </w:r>
    </w:p>
    <w:p>
      <w:pPr>
        <w:jc w:val="both"/>
      </w:pPr>
      <w:r>
        <w:t>Sketch 2: The Battle of the Somme in Autumn 1916. September 22.</w:t>
      </w:r>
    </w:p>
    <w:p>
      <w:pPr>
        <w:jc w:val="both"/>
      </w:pPr>
      <w:r>
        <w:t>Sketch 3: The Army Group Crown Prince Rupprecht on September 28, 1916.</w:t>
      </w:r>
    </w:p>
    <w:p>
      <w:pPr>
        <w:jc w:val="both"/>
      </w:pPr>
      <w:r>
        <w:t>Sketch 4: The Battle of the Somme in Autumn 1916. October 7.</w:t>
      </w:r>
    </w:p>
    <w:p>
      <w:pPr>
        <w:jc w:val="both"/>
      </w:pPr>
      <w:r>
        <w:t>Sketch 5: The Battle of the Somme in Autumn 1916. October 17.</w:t>
      </w:r>
    </w:p>
    <w:p>
      <w:pPr>
        <w:jc w:val="both"/>
      </w:pPr>
      <w:r>
        <w:t>Sketch 6: The Battle of the Somme in Autumn 1916. October 23.</w:t>
      </w:r>
    </w:p>
    <w:p>
      <w:pPr>
        <w:jc w:val="both"/>
      </w:pPr>
      <w:r>
        <w:t>Sketch 7: The Battle of the Somme in Autumn 1916. November 5.</w:t>
      </w:r>
    </w:p>
    <w:p>
      <w:pPr>
        <w:jc w:val="both"/>
      </w:pPr>
      <w:r>
        <w:t>Sketch 8: The Battle of the Somme in Autumn 1916. November 13.</w:t>
      </w:r>
    </w:p>
    <w:p>
      <w:pPr>
        <w:jc w:val="both"/>
      </w:pPr>
      <w:r>
        <w:t>Sketch 9: The Battle of the Somme in Autumn 1916. November 18.</w:t>
      </w:r>
    </w:p>
    <w:p>
      <w:pPr>
        <w:jc w:val="both"/>
      </w:pPr>
      <w:r>
        <w:t>Sketch 10: The Battle of the Somme in Autumn 1916. November 29.</w:t>
      </w:r>
    </w:p>
    <w:p>
      <w:pPr>
        <w:jc w:val="both"/>
      </w:pPr>
      <w:r>
        <w:t>Sketch 11: The Situation at the 5th Army on August 30, 1916.</w:t>
      </w:r>
    </w:p>
    <w:p>
      <w:pPr>
        <w:jc w:val="both"/>
      </w:pPr>
      <w:r>
        <w:t>Sketch 12: The Battles before Verdun in September and October 1916.</w:t>
      </w:r>
    </w:p>
    <w:p>
      <w:pPr>
        <w:jc w:val="both"/>
      </w:pPr>
      <w:r>
        <w:t>Sketch 13: The Battles before Verdun in December 1916.</w:t>
      </w:r>
    </w:p>
    <w:p>
      <w:pPr>
        <w:jc w:val="both"/>
      </w:pPr>
      <w:r>
        <w:t>Sketch 14: The Army Group Crown Prince Rupprecht on December 16, 1916.</w:t>
      </w:r>
    </w:p>
    <w:p>
      <w:pPr>
        <w:jc w:val="both"/>
      </w:pPr>
      <w:r>
        <w:t>Sketch 15: The Army Group Crown Prince Rupprecht on January 1, 1917.</w:t>
      </w:r>
    </w:p>
    <w:p>
      <w:pPr>
        <w:jc w:val="both"/>
      </w:pPr>
      <w:r>
        <w:t>Sketch 16: The Army Group Crown Prince Rupprecht on February 1, 1917.</w:t>
      </w:r>
    </w:p>
    <w:p>
      <w:pPr>
        <w:jc w:val="both"/>
      </w:pPr>
      <w:r>
        <w:t>Sketch 16a: Progressive Surrender of French Front Sections to the English in Winter 1916/17.</w:t>
      </w:r>
    </w:p>
    <w:p>
      <w:pPr>
        <w:jc w:val="both"/>
      </w:pPr>
      <w:r>
        <w:t>C. East.</w:t>
      </w:r>
    </w:p>
    <w:p>
      <w:pPr>
        <w:jc w:val="both"/>
      </w:pPr>
      <w:r>
        <w:t>Map 4: The Campaign against Romania 1916/17.</w:t>
      </w:r>
    </w:p>
    <w:p>
      <w:pPr>
        <w:jc w:val="both"/>
      </w:pPr>
      <w:r>
        <w:t>Sketch 17: The Campaign against Romania 1916/17. The Conquest of Dobruja.</w:t>
      </w:r>
    </w:p>
    <w:p>
      <w:r>
        <w:br w:type="page"/>
      </w:r>
    </w:p>
    <w:p>
      <w:pPr>
        <w:pStyle w:val="CustomHeaderStyle"/>
        <w:tabs>
          <w:tab w:pos="10800" w:val="right"/>
        </w:tabs>
      </w:pPr>
      <w:r>
        <w:t>Page: XIV</w:t>
        <w:tab/>
        <w:t>keyno: 011</w:t>
      </w:r>
    </w:p>
    <w:p>
      <w:pPr>
        <w:pBdr>
          <w:bottom w:val="single" w:sz="2" w:space="1" w:color="auto"/>
        </w:pBdr>
      </w:pPr>
    </w:p>
    <w:p>
      <w:pPr>
        <w:pStyle w:val="CustomHeaderStyle"/>
        <w:jc w:val="left"/>
      </w:pPr>
      <w:r>
        <w:t>Table of Contents.</w:t>
      </w:r>
    </w:p>
    <w:p>
      <w:pPr>
        <w:jc w:val="both"/>
      </w:pPr>
      <w:r>
        <w:t>Sketch 18a: The Campaign against Romania 1916/17. The battles at Hermannstadt from September 26 to 28, 1916.</w:t>
      </w:r>
    </w:p>
    <w:p>
      <w:pPr>
        <w:jc w:val="both"/>
      </w:pPr>
      <w:r>
        <w:t>Sketch 18b: The battles before the Ghost Forest and at Kronstadt from October 3 to 8, 1916.</w:t>
      </w:r>
    </w:p>
    <w:p>
      <w:pPr>
        <w:jc w:val="both"/>
      </w:pPr>
      <w:r>
        <w:t>Sketch 19: The conquest of Wallachia from November 11 to 25, 1916.</w:t>
      </w:r>
    </w:p>
    <w:p>
      <w:pPr>
        <w:jc w:val="both"/>
      </w:pPr>
      <w:r>
        <w:t>Sketch 20: The conquest of Wallachia from November 26 to December 6, 1916.</w:t>
      </w:r>
    </w:p>
    <w:p>
      <w:pPr>
        <w:jc w:val="both"/>
      </w:pPr>
      <w:r>
        <w:t>Sketch 21: The Campaign against Romania 1916/17. The advance against the Sereth.</w:t>
      </w:r>
    </w:p>
    <w:p>
      <w:pPr>
        <w:jc w:val="both"/>
      </w:pPr>
      <w:r>
        <w:t>Sketch 22: The defensive battles in Macedonia from September 12 to the end of 1916.</w:t>
      </w:r>
    </w:p>
    <w:p>
      <w:pPr>
        <w:jc w:val="both"/>
      </w:pPr>
      <w:r>
        <w:t>Map 5: The Eastern Front. Status at the end of August 1916 and on January 1, 1917.</w:t>
      </w:r>
    </w:p>
    <w:p>
      <w:pPr>
        <w:jc w:val="both"/>
      </w:pPr>
      <w:r>
        <w:t>Map 6: The Brusilov Offensive on September 15, 1916.</w:t>
      </w:r>
    </w:p>
    <w:p>
      <w:pPr>
        <w:jc w:val="both"/>
      </w:pPr>
      <w:r>
        <w:t>Sketch 23: The Winter Battle at the Aa. January 5 to 9, 1917.</w:t>
      </w:r>
    </w:p>
    <w:p>
      <w:pPr>
        <w:jc w:val="both"/>
      </w:pPr>
      <w:r>
        <w:t>Sketch 24: The Winter Battle at the Aa. January 23 to February 4, 1917.</w:t>
      </w:r>
    </w:p>
    <w:p>
      <w:pPr>
        <w:jc w:val="both"/>
      </w:pPr>
      <w:r>
        <w:t>D. Italy.</w:t>
      </w:r>
    </w:p>
    <w:p>
      <w:pPr>
        <w:jc w:val="both"/>
      </w:pPr>
      <w:r>
        <w:t>Sketch 25: The Isonzo Front in Autumn 1916.</w:t>
      </w:r>
    </w:p>
    <w:p>
      <w:pPr>
        <w:jc w:val="both"/>
      </w:pPr>
      <w:r>
        <w:t>Sketch 26: The Italian Theater of War at the end of August 1916.</w:t>
      </w:r>
    </w:p>
    <w:p>
      <w:r>
        <w:br w:type="page"/>
      </w:r>
    </w:p>
    <w:p>
      <w:pPr>
        <w:pStyle w:val="CustomHeaderStyle"/>
        <w:tabs>
          <w:tab w:pos="10800" w:val="right"/>
        </w:tabs>
      </w:pPr>
      <w:r>
        <w:tab/>
        <w:t>keyno: 012</w:t>
      </w:r>
    </w:p>
    <w:p>
      <w:pPr>
        <w:pBdr>
          <w:bottom w:val="single" w:sz="2" w:space="1" w:color="auto"/>
        </w:pBdr>
      </w:pPr>
    </w:p>
    <w:p>
      <w:pPr>
        <w:pStyle w:val="CustomHeaderStyle"/>
        <w:jc w:val="left"/>
      </w:pPr>
      <w:r>
        <w:t>Abbreviations.</w:t>
      </w:r>
    </w:p>
    <w:p>
      <w:pPr>
        <w:jc w:val="both"/>
      </w:pPr>
      <w:r>
        <w:t>A. Abt. ...... = Army Division</w:t>
      </w:r>
    </w:p>
    <w:p>
      <w:pPr>
        <w:jc w:val="both"/>
      </w:pPr>
      <w:r>
        <w:t>Abt. .......... = Division</w:t>
      </w:r>
    </w:p>
    <w:p>
      <w:pPr>
        <w:jc w:val="both"/>
      </w:pPr>
      <w:r>
        <w:t>A. Gr. ........ = Army Group</w:t>
      </w:r>
    </w:p>
    <w:p>
      <w:pPr>
        <w:jc w:val="both"/>
      </w:pPr>
      <w:r>
        <w:t>A. K. .......... = Army Corps</w:t>
      </w:r>
    </w:p>
    <w:p>
      <w:pPr>
        <w:jc w:val="both"/>
      </w:pPr>
      <w:r>
        <w:t>A. O. K. ..... = Army High Command</w:t>
      </w:r>
    </w:p>
    <w:p>
      <w:pPr>
        <w:jc w:val="both"/>
      </w:pPr>
      <w:r>
        <w:t>A. R. .......... = Artillery</w:t>
      </w:r>
    </w:p>
    <w:p>
      <w:pPr>
        <w:jc w:val="both"/>
      </w:pPr>
      <w:r>
        <w:t>bayer. ........ = Bavarian</w:t>
      </w:r>
    </w:p>
    <w:p>
      <w:pPr>
        <w:jc w:val="both"/>
      </w:pPr>
      <w:r>
        <w:t>Brig. .......... = Brigade</w:t>
      </w:r>
    </w:p>
    <w:p>
      <w:pPr>
        <w:jc w:val="both"/>
      </w:pPr>
      <w:r>
        <w:t>Btl. ............ = Battalion</w:t>
      </w:r>
    </w:p>
    <w:p>
      <w:pPr>
        <w:jc w:val="both"/>
      </w:pPr>
      <w:r>
        <w:t>Bttr. ........... = Battery</w:t>
      </w:r>
    </w:p>
    <w:p>
      <w:pPr>
        <w:jc w:val="both"/>
      </w:pPr>
      <w:r>
        <w:t>Div. ............ = Division</w:t>
      </w:r>
    </w:p>
    <w:p>
      <w:pPr>
        <w:jc w:val="both"/>
      </w:pPr>
      <w:r>
        <w:t>Erf. ............ = Replacement</w:t>
      </w:r>
    </w:p>
    <w:p>
      <w:pPr>
        <w:jc w:val="both"/>
      </w:pPr>
      <w:r>
        <w:t>Esk. ............ = Squadron</w:t>
      </w:r>
    </w:p>
    <w:p>
      <w:pPr>
        <w:jc w:val="both"/>
      </w:pPr>
      <w:r>
        <w:t>Feldab. ...... = Field Artillery</w:t>
      </w:r>
    </w:p>
    <w:p>
      <w:pPr>
        <w:jc w:val="both"/>
      </w:pPr>
      <w:r>
        <w:t>Feldmlt. ..... = Field Marshal Lieutenant</w:t>
      </w:r>
    </w:p>
    <w:p>
      <w:pPr>
        <w:jc w:val="both"/>
      </w:pPr>
      <w:r>
        <w:t>(for Genlt.)]</w:t>
      </w:r>
    </w:p>
    <w:p>
      <w:pPr>
        <w:jc w:val="both"/>
      </w:pPr>
      <w:r>
        <w:t>finntl. ........ = Finnish)</w:t>
      </w:r>
    </w:p>
    <w:p>
      <w:pPr>
        <w:jc w:val="both"/>
      </w:pPr>
      <w:r>
        <w:t>F. K. .......... = Field Cannon (7.7 cm)</w:t>
      </w:r>
    </w:p>
    <w:p>
      <w:pPr>
        <w:jc w:val="both"/>
      </w:pPr>
      <w:r>
        <w:t>Fl. .............. = Flyer</w:t>
      </w:r>
    </w:p>
    <w:p>
      <w:pPr>
        <w:jc w:val="both"/>
      </w:pPr>
      <w:r>
        <w:t>Flat. ........... = Anti-Aircraft Cannon</w:t>
      </w:r>
    </w:p>
    <w:p>
      <w:pPr>
        <w:jc w:val="both"/>
      </w:pPr>
      <w:r>
        <w:t>Fußa. ........ = Foot Artillery</w:t>
      </w:r>
    </w:p>
    <w:p>
      <w:pPr>
        <w:jc w:val="both"/>
      </w:pPr>
      <w:r>
        <w:t>G. .............. = Guard</w:t>
      </w:r>
    </w:p>
    <w:p>
      <w:pPr>
        <w:jc w:val="both"/>
      </w:pPr>
      <w:r>
        <w:t>gem. .......... = Mixed</w:t>
      </w:r>
    </w:p>
    <w:p>
      <w:pPr>
        <w:jc w:val="both"/>
      </w:pPr>
      <w:r>
        <w:t>Gen. .......... = General</w:t>
      </w:r>
    </w:p>
    <w:p>
      <w:pPr>
        <w:jc w:val="both"/>
      </w:pPr>
      <w:r>
        <w:t>Gen. Feldm. = General Field Marshal</w:t>
      </w:r>
    </w:p>
    <w:p>
      <w:pPr>
        <w:jc w:val="both"/>
      </w:pPr>
      <w:r>
        <w:t>Gen. Kdo. ... = General Command</w:t>
      </w:r>
    </w:p>
    <w:p>
      <w:pPr>
        <w:jc w:val="both"/>
      </w:pPr>
      <w:r>
        <w:t>Genlt. ........ = Lieutenant General</w:t>
      </w:r>
    </w:p>
    <w:p>
      <w:pPr>
        <w:jc w:val="both"/>
      </w:pPr>
      <w:r>
        <w:t>Genmaj. ..... = Major General</w:t>
      </w:r>
    </w:p>
    <w:p>
      <w:pPr>
        <w:jc w:val="both"/>
      </w:pPr>
      <w:r>
        <w:t>Gen. Ob. ..... = Colonel General</w:t>
      </w:r>
    </w:p>
    <w:p>
      <w:pPr>
        <w:jc w:val="both"/>
      </w:pPr>
      <w:r>
        <w:t>Gen. St. ...... = General Staff</w:t>
      </w:r>
    </w:p>
    <w:p>
      <w:pPr>
        <w:jc w:val="both"/>
      </w:pPr>
      <w:r>
        <w:t>G. K. .......... = Guard Corps</w:t>
      </w:r>
    </w:p>
    <w:p>
      <w:pPr>
        <w:jc w:val="both"/>
      </w:pPr>
      <w:r>
        <w:t>Gr. ............. = Group</w:t>
      </w:r>
    </w:p>
    <w:p>
      <w:pPr>
        <w:jc w:val="both"/>
      </w:pPr>
      <w:r>
        <w:t>Gren. .......... = Grenadier</w:t>
      </w:r>
    </w:p>
    <w:p>
      <w:pPr>
        <w:jc w:val="both"/>
      </w:pPr>
      <w:r>
        <w:t>Haub. ........ = Howitzer</w:t>
      </w:r>
    </w:p>
    <w:p>
      <w:pPr>
        <w:jc w:val="both"/>
      </w:pPr>
      <w:r>
        <w:t>H. Gr. ........ = Army Group</w:t>
      </w:r>
    </w:p>
    <w:p>
      <w:pPr>
        <w:jc w:val="both"/>
      </w:pPr>
      <w:r>
        <w:t>H. K. K. ...... = Higher Cavalry</w:t>
      </w:r>
    </w:p>
    <w:p>
      <w:pPr>
        <w:jc w:val="both"/>
      </w:pPr>
      <w:r>
        <w:t>Commander</w:t>
      </w:r>
    </w:p>
    <w:p>
      <w:pPr>
        <w:jc w:val="both"/>
      </w:pPr>
      <w:r>
        <w:t>honv. ......... = Honved, Hungarian parts</w:t>
      </w:r>
    </w:p>
    <w:p>
      <w:pPr>
        <w:jc w:val="both"/>
      </w:pPr>
      <w:r>
        <w:t>of the Austro-Hungarian Army</w:t>
      </w:r>
    </w:p>
    <w:p>
      <w:pPr>
        <w:jc w:val="both"/>
      </w:pPr>
      <w:r>
        <w:t>I. Br. .......... = Infantry Brigade</w:t>
      </w:r>
    </w:p>
    <w:p>
      <w:pPr>
        <w:jc w:val="both"/>
      </w:pPr>
      <w:r>
        <w:t>I. D. ........... = Infantry Division</w:t>
      </w:r>
    </w:p>
    <w:p>
      <w:pPr>
        <w:jc w:val="both"/>
      </w:pPr>
      <w:r>
        <w:t>Inf. ............ = Infantry</w:t>
      </w:r>
    </w:p>
    <w:p>
      <w:pPr>
        <w:jc w:val="both"/>
      </w:pPr>
      <w:r>
        <w:t>Kan. .......... = Cannon</w:t>
      </w:r>
    </w:p>
    <w:p>
      <w:pPr>
        <w:jc w:val="both"/>
      </w:pPr>
      <w:r>
        <w:t>kaut. .......... = Cautious</w:t>
      </w:r>
    </w:p>
    <w:p>
      <w:pPr>
        <w:jc w:val="both"/>
      </w:pPr>
      <w:r>
        <w:t>Kav. .......... = Cavalry</w:t>
      </w:r>
    </w:p>
    <w:p>
      <w:pPr>
        <w:jc w:val="both"/>
      </w:pPr>
      <w:r>
        <w:t>K. D. .......... = Cavalry Division</w:t>
      </w:r>
    </w:p>
    <w:p>
      <w:pPr>
        <w:jc w:val="both"/>
      </w:pPr>
      <w:r>
        <w:t>Kdr. .......... = Commander</w:t>
      </w:r>
    </w:p>
    <w:p>
      <w:pPr>
        <w:jc w:val="both"/>
      </w:pPr>
      <w:r>
        <w:t>K. K. .......... = Cavalry Corps</w:t>
      </w:r>
    </w:p>
    <w:p>
      <w:pPr>
        <w:jc w:val="both"/>
      </w:pPr>
      <w:r>
        <w:t>k. u. k. ....... = Imperial and Royal</w:t>
      </w:r>
    </w:p>
    <w:p>
      <w:pPr>
        <w:jc w:val="both"/>
      </w:pPr>
      <w:r>
        <w:t>(Troops of the common</w:t>
      </w:r>
    </w:p>
    <w:p>
      <w:pPr>
        <w:jc w:val="both"/>
      </w:pPr>
      <w:r>
        <w:t>Austro-Hungarian Army)</w:t>
      </w:r>
    </w:p>
    <w:p>
      <w:pPr>
        <w:jc w:val="both"/>
      </w:pPr>
      <w:r>
        <w:t>in distinction from t. k.</w:t>
      </w:r>
    </w:p>
    <w:p>
      <w:pPr>
        <w:jc w:val="both"/>
      </w:pPr>
      <w:r>
        <w:t>(imperial - royal - Austrian)</w:t>
      </w:r>
    </w:p>
    <w:p>
      <w:pPr>
        <w:jc w:val="both"/>
      </w:pPr>
      <w:r>
        <w:t>and k. (royal - Hungarian</w:t>
      </w:r>
    </w:p>
    <w:p>
      <w:pPr>
        <w:jc w:val="both"/>
      </w:pPr>
      <w:r>
        <w:t>troops)</w:t>
      </w:r>
    </w:p>
    <w:p>
      <w:pPr>
        <w:jc w:val="both"/>
      </w:pPr>
      <w:r>
        <w:t>Ldst. .......... = Landsturm</w:t>
      </w:r>
    </w:p>
    <w:p>
      <w:pPr>
        <w:jc w:val="both"/>
      </w:pPr>
      <w:r>
        <w:t>Ldw. .......... = Landwehr</w:t>
      </w:r>
    </w:p>
    <w:p>
      <w:pPr>
        <w:jc w:val="both"/>
      </w:pPr>
      <w:r>
        <w:t>l. ............... = Light</w:t>
      </w:r>
    </w:p>
    <w:p>
      <w:pPr>
        <w:jc w:val="both"/>
      </w:pPr>
      <w:r>
        <w:t>l. F. H. ........ = Light Field Howitzer</w:t>
      </w:r>
    </w:p>
    <w:p>
      <w:pPr>
        <w:jc w:val="both"/>
      </w:pPr>
      <w:r>
        <w:t>(10.5 cm)</w:t>
      </w:r>
    </w:p>
    <w:p>
      <w:pPr>
        <w:jc w:val="both"/>
      </w:pPr>
      <w:r>
        <w:t>M. G. .......... = Machine Gun</w:t>
      </w:r>
    </w:p>
    <w:p>
      <w:pPr>
        <w:jc w:val="both"/>
      </w:pPr>
      <w:r>
        <w:t>M. W. ........ = Mortar</w:t>
      </w:r>
    </w:p>
    <w:p>
      <w:pPr>
        <w:jc w:val="both"/>
      </w:pPr>
      <w:r>
        <w:t>Mrs. .......... = Mortar (21 cm)</w:t>
      </w:r>
    </w:p>
    <w:p>
      <w:pPr>
        <w:jc w:val="both"/>
      </w:pPr>
      <w:r>
        <w:t>O. B. d. Ost. = Commander-in-Chief East</w:t>
      </w:r>
    </w:p>
    <w:p>
      <w:pPr>
        <w:jc w:val="both"/>
      </w:pPr>
      <w:r>
        <w:t>Off. ............ = Officer</w:t>
      </w:r>
    </w:p>
    <w:p>
      <w:pPr>
        <w:jc w:val="both"/>
      </w:pPr>
      <w:r>
        <w:t>österr. ......... = Austrian, designation</w:t>
      </w:r>
    </w:p>
    <w:p>
      <w:pPr>
        <w:jc w:val="both"/>
      </w:pPr>
      <w:r>
        <w:t>for the Austrian (k. k.) parts</w:t>
      </w:r>
    </w:p>
    <w:p>
      <w:pPr>
        <w:jc w:val="both"/>
      </w:pPr>
      <w:r>
        <w:t>of the Austro-Hungarian Army, in</w:t>
      </w:r>
    </w:p>
    <w:p>
      <w:pPr>
        <w:jc w:val="both"/>
      </w:pPr>
      <w:r>
        <w:t>peace "Landwehr", in</w:t>
      </w:r>
    </w:p>
    <w:p>
      <w:pPr>
        <w:jc w:val="both"/>
      </w:pPr>
      <w:r>
        <w:t>war "Rifle" Division,</w:t>
      </w:r>
    </w:p>
    <w:p>
      <w:pPr>
        <w:jc w:val="both"/>
      </w:pPr>
      <w:r>
        <w:t>"Brigade etc. called</w:t>
      </w:r>
    </w:p>
    <w:p>
      <w:pPr>
        <w:jc w:val="both"/>
      </w:pPr>
      <w:r>
        <w:t>ö.-u. .......... = Austro-Hungarian, de-</w:t>
      </w:r>
    </w:p>
    <w:p>
      <w:pPr>
        <w:jc w:val="both"/>
      </w:pPr>
      <w:r>
        <w:t>signation for the parts</w:t>
      </w:r>
    </w:p>
    <w:p>
      <w:pPr>
        <w:jc w:val="both"/>
      </w:pPr>
      <w:r>
        <w:t>of the common (k. u. k.)</w:t>
      </w:r>
    </w:p>
    <w:p>
      <w:pPr>
        <w:jc w:val="both"/>
      </w:pPr>
      <w:r>
        <w:t>Austro-Hungarian Army</w:t>
      </w:r>
    </w:p>
    <w:p>
      <w:r>
        <w:br w:type="page"/>
      </w:r>
    </w:p>
    <w:p>
      <w:pPr>
        <w:pStyle w:val="CustomHeaderStyle"/>
        <w:tabs>
          <w:tab w:pos="10800" w:val="right"/>
        </w:tabs>
      </w:pPr>
      <w:r>
        <w:t>Page: XVI</w:t>
        <w:tab/>
        <w:t>keyno: 013</w:t>
      </w:r>
    </w:p>
    <w:p>
      <w:pPr>
        <w:pBdr>
          <w:bottom w:val="single" w:sz="2" w:space="1" w:color="auto"/>
        </w:pBdr>
      </w:pPr>
    </w:p>
    <w:p>
      <w:pPr>
        <w:pStyle w:val="CustomHeaderStyle"/>
        <w:jc w:val="left"/>
      </w:pPr>
      <w:r>
        <w:t>Abbreviations.</w:t>
      </w:r>
    </w:p>
    <w:p>
      <w:pPr>
        <w:jc w:val="both"/>
      </w:pPr>
      <w:r>
        <w:t>Pi. ........ = Pioneer</w:t>
      </w:r>
    </w:p>
    <w:p>
      <w:pPr>
        <w:jc w:val="both"/>
      </w:pPr>
      <w:r>
        <w:t>R. I. Br. ... = Reserve Infantry Brigade</w:t>
      </w:r>
    </w:p>
    <w:p>
      <w:pPr>
        <w:jc w:val="both"/>
      </w:pPr>
      <w:r>
        <w:t>R. D. ........ = Reserve Division</w:t>
      </w:r>
    </w:p>
    <w:p>
      <w:pPr>
        <w:jc w:val="both"/>
      </w:pPr>
      <w:r>
        <w:t>Regt. ........ = Regiment</w:t>
      </w:r>
    </w:p>
    <w:p>
      <w:pPr>
        <w:jc w:val="both"/>
      </w:pPr>
      <w:r>
        <w:t>Res. ........ = Reserve</w:t>
      </w:r>
    </w:p>
    <w:p>
      <w:pPr>
        <w:jc w:val="both"/>
      </w:pPr>
      <w:r>
        <w:t>R. K. ........ = Reserve Corps</w:t>
      </w:r>
    </w:p>
    <w:p>
      <w:pPr>
        <w:jc w:val="both"/>
      </w:pPr>
      <w:r>
        <w:t>Schütz. ........ = Riflemen</w:t>
      </w:r>
    </w:p>
    <w:p>
      <w:pPr>
        <w:jc w:val="both"/>
      </w:pPr>
      <w:r>
        <w:t>selbst. ........ = independent</w:t>
      </w:r>
    </w:p>
    <w:p>
      <w:pPr>
        <w:jc w:val="both"/>
      </w:pPr>
      <w:r>
        <w:t>s. ........ = heavy</w:t>
      </w:r>
    </w:p>
    <w:p>
      <w:pPr>
        <w:jc w:val="both"/>
      </w:pPr>
      <w:r>
        <w:t>s. F. H. ........ = heavy field howitzer (15 cm)</w:t>
      </w:r>
    </w:p>
    <w:p>
      <w:pPr>
        <w:jc w:val="both"/>
      </w:pPr>
      <w:r>
        <w:t>sib. ........ = Siberian</w:t>
      </w:r>
    </w:p>
    <w:p>
      <w:pPr>
        <w:jc w:val="both"/>
      </w:pPr>
      <w:r>
        <w:t>Terr. ........ = Territorial</w:t>
      </w:r>
    </w:p>
    <w:p>
      <w:pPr>
        <w:jc w:val="both"/>
      </w:pPr>
      <w:r>
        <w:t>turf. ........ = Turkestan</w:t>
      </w:r>
    </w:p>
    <w:p>
      <w:pPr>
        <w:jc w:val="both"/>
      </w:pPr>
      <w:r>
        <w:t>ung. ........ = Designation for the Hungarian parts (Honved) of the Austro-Hungarian army</w:t>
      </w:r>
    </w:p>
    <w:p>
      <w:pPr>
        <w:jc w:val="both"/>
      </w:pPr>
      <w:r>
        <w:t>Uss. ........ = Ussuri</w:t>
      </w:r>
    </w:p>
    <w:p>
      <w:pPr>
        <w:jc w:val="both"/>
      </w:pPr>
      <w:r>
        <w:t>verst. ........ = reinforced</w:t>
      </w:r>
    </w:p>
    <w:p>
      <w:pPr>
        <w:jc w:val="both"/>
      </w:pPr>
      <w:r>
        <w:t>z. b. V. ........ = for special use</w:t>
      </w:r>
    </w:p>
    <w:p>
      <w:pPr>
        <w:jc w:val="both"/>
      </w:pPr>
      <w:r>
        <w:t>zsfst. ........ = composed</w:t>
      </w:r>
    </w:p>
    <w:p>
      <w:pPr>
        <w:jc w:val="both"/>
      </w:pPr>
      <w:r>
        <w:t>On maps and sketches, further abbreviations are sometimes used. There, Arabic numerals (depending on their size) mean: armies, divisions, brigades, or regiments – Roman numerals: corps or battalions; everything else is explained in the text.</w:t>
      </w:r>
    </w:p>
    <w:p>
      <w:r>
        <w:br w:type="page"/>
      </w:r>
    </w:p>
    <w:p>
      <w:pPr>
        <w:pStyle w:val="CustomHeaderStyle"/>
        <w:tabs>
          <w:tab w:pos="10800" w:val="right"/>
        </w:tabs>
      </w:pPr>
      <w:r>
        <w:tab/>
        <w:t>keyno: 014</w:t>
      </w:r>
    </w:p>
    <w:p>
      <w:pPr>
        <w:pBdr>
          <w:bottom w:val="single" w:sz="2" w:space="1" w:color="auto"/>
        </w:pBdr>
      </w:pPr>
    </w:p>
    <w:p>
      <w:pPr>
        <w:pStyle w:val="CustomHeaderStyle"/>
        <w:jc w:val="left"/>
      </w:pPr>
      <w:r>
        <w:t>VI. The Battles on the Russian Front.</w:t>
      </w:r>
    </w:p>
    <w:p>
      <w:pPr>
        <w:pStyle w:val="CustomHeaderStyle"/>
        <w:jc w:val="left"/>
      </w:pPr>
      <w:r>
        <w:t>A. The Situation at the End of August.</w:t>
      </w:r>
    </w:p>
    <w:p>
      <w:pPr>
        <w:jc w:val="both"/>
      </w:pPr>
      <w:r>
        <w:t>Map 5, Appendix 1.</w:t>
      </w:r>
    </w:p>
    <w:p>
      <w:pPr>
        <w:jc w:val="both"/>
      </w:pPr>
      <w:r>
        <w:t>I. The Front of the Central Powers.</w:t>
      </w:r>
    </w:p>
    <w:p>
      <w:pPr>
        <w:jc w:val="both"/>
      </w:pPr>
      <w:r>
        <w:t>When Field Marshal von Hindenburg and General Ludendorff took over the Supreme Army Command at the end of August, the following were at the front against Russia:</w:t>
      </w:r>
    </w:p>
    <w:p>
      <w:pPr>
        <w:jc w:val="both"/>
      </w:pPr>
      <w:r>
        <w:t>Subordinated to the Austro-Hungarian Army Command:</w:t>
      </w:r>
    </w:p>
    <w:p>
      <w:pPr>
        <w:jc w:val="both"/>
      </w:pPr>
      <w:r>
        <w:t>Army Group Archduke Karl with the Austro-Hungarian 1st Army (initially composed of only "weak forces") in Transylvania, forming to repel a Romanian incursion), 7th, 3rd Army and German South Army, a total of (excluding 1st Army) 28 infantry divisions, about ten of which were German. The Army Group leader, General of Cavalry Archduke-Heir Karl Franz Josef, was advised by the German Major General von Seeckt as Chief of Staff; the Archduke followed him "willingly in all matters of leadership"(2). The Army Group was required to report to both army commands simultaneously according to a decision made on July 1.</w:t>
      </w:r>
    </w:p>
    <w:p>
      <w:pPr>
        <w:jc w:val="both"/>
      </w:pPr>
      <w:r>
        <w:t>Subordinated to the German Supreme Army Command:</w:t>
      </w:r>
    </w:p>
    <w:p>
      <w:pPr>
        <w:jc w:val="both"/>
      </w:pPr>
      <w:r>
        <w:t>Front of the Commander-in-Chief East, since September 1 under Field Marshal Prince Leopold of Bavaria, with the Austro-Hungarian 2nd Army under Colonel General von Böhm-Ermolli, further the Army Groups Linsingen, Woyrsch (formerly Prince Leopold) and Eichhorn, a total of 82 infantry divisions (22½ of which were Austro-Hungarian). Chief of Staff of the Commander-in-Chief East was his First General Staff Officer, Colonel Hoffmann, who was well acquainted with the conditions.</w:t>
      </w:r>
    </w:p>
    <w:p>
      <w:pPr>
        <w:jc w:val="both"/>
      </w:pPr>
      <w:r>
        <w:t>While in the area north of the Pripet Marshes there had been calm for some time — apart from local skirmishes — south of this area the Russian Brusilov Offensive was by no means concluded. Rather, it was expected that in connection with Romania's entry into the war, the Russians would also intensify their attacks with the utmost emphasis.</w:t>
      </w:r>
    </w:p>
    <w:p>
      <w:pPr>
        <w:pBdr>
          <w:bottom w:val="single" w:sz="2" w:space="1" w:color="auto"/>
        </w:pBdr>
      </w:pPr>
    </w:p>
    <w:p>
      <w:pPr>
        <w:pStyle w:val="FootnoteStyle"/>
        <w:jc w:val="left"/>
      </w:pPr>
      <w:r>
        <w:br/>
        <w:t>(1) For more details see p. 197.</w:t>
        <w:br/>
        <w:t>(2) Gen. von Seeckt to O.H.L. on Sept. 8, 1916.</w:t>
        <w:br/>
      </w:r>
    </w:p>
    <w:p>
      <w:r>
        <w:br w:type="page"/>
      </w:r>
    </w:p>
    <w:p>
      <w:pPr>
        <w:pStyle w:val="CustomHeaderStyle"/>
        <w:tabs>
          <w:tab w:pos="10800" w:val="right"/>
        </w:tabs>
      </w:pPr>
      <w:r>
        <w:t>Page: 348</w:t>
        <w:tab/>
        <w:t>keyno: 015</w:t>
      </w:r>
    </w:p>
    <w:p>
      <w:pPr>
        <w:pBdr>
          <w:bottom w:val="single" w:sz="2" w:space="1" w:color="auto"/>
        </w:pBdr>
      </w:pPr>
    </w:p>
    <w:p>
      <w:pPr>
        <w:pStyle w:val="CustomHeaderStyle"/>
        <w:jc w:val="left"/>
      </w:pPr>
      <w:r>
        <w:t>The Battles on the Russian Front.</w:t>
      </w:r>
    </w:p>
    <w:p>
      <w:pPr>
        <w:jc w:val="both"/>
      </w:pPr>
      <w:r>
        <w:t>would continue with the highest emphasis. These had so far been directed equally against the Austro-Hungarian Army Group Archduke Karl with the aim of breaking into Hungary as well as against the southern wing of the Commander-in-Chief East (including 2nd Army and Army Group Linsingen), which defended the routes to Lemberg and Kowel. In connection with the now expected Romanian offensive, the direction towards Hungary gained increased significance.</w:t>
      </w:r>
    </w:p>
    <w:p>
      <w:pPr>
        <w:jc w:val="both"/>
      </w:pPr>
      <w:r>
        <w:t>Regarding the situation at the time of the transfer of command on the Eastern Front, General Ludendorff wrote after the war¹): "We looked forward to further battles there with a certain calm, even if the tension, especially with Army Group Linsingen, was by no means overcome. Army Group Archduke Karl had not yet gained a foothold. We had to be prepared for further setbacks here. After Romania's declaration of war, the Carpathians gained different significance. The encirclement of our southern wing no longer needed to squeeze between the Dniester and the Moldau, it now had a broad base of operations throughout Romania and could become extremely effective...".</w:t>
      </w:r>
    </w:p>
    <w:p>
      <w:pPr>
        <w:jc w:val="both"/>
      </w:pPr>
      <w:r>
        <w:t>The task for the Eastern Front was clearly outlined: Hold against all enemy attacks with the utmost limitation of forces.</w:t>
      </w:r>
    </w:p>
    <w:p>
      <w:pPr>
        <w:jc w:val="both"/>
      </w:pPr>
      <w:r>
        <w:t>Regarding the details of the situation south of the Pripet, Generaloberst von Conrad on August 26 laid out the following in a memorandum transmitted to Army Group Archduke Karl and the Commander-in-Chief East: He expected that the Russians would direct the main thrust of their attacks against the Austro-Hungarian 7th Army, to break into Transylvania and Hungary over the Carpathians. For this, the Russian 9th Army had nine to ten infantry and four to five cavalry divisions available according to the present reports; another division was supposed to be on the move towards Bukovina. He no longer expected a Russian offensive against the Austro-Hungarian 3rd Army. Also north of the Dniester, opposite the German Southern Army, the attack seemed to be prepared, as the Generaloberst suspected, due to the threat to the northern flank of the ever-lengthening Carpathians. However, the enemy was possibly in the process of forming a strike group of six divisions (II., XXII., XXXIII. Corps) north of the Dniester. Against the Austro-Hungarian 2nd Army, he prepared an attack with eight divisions (5th Siberian, 17th, 7th, and 6th Corps) on both sides of the Tarnopol—Buczacz and Lemberg railway, while the attack at Brody seemed to have come to a halt. In the area of Army Group Linsingen, Generaloberst von Conrad expected attacks at two locations: In the direction of Wladimir-Wolynsk by the XXXX., IV. Siberian, and VIII. Corps, this attack seemed imminent; in the direction of Kowel between the railways from Rowno and Sarny by at least eight infantry and two cavalry divisions of the "Guard Army" as well as over the lower Stochod by the Russian 3rd Army, which, reinforced by three to four corps from the front north of the Pripet, was assumed to have a total of 15 to 17 infantry and four cavalry divisions.</w:t>
      </w:r>
    </w:p>
    <w:p>
      <w:pPr>
        <w:pBdr>
          <w:bottom w:val="single" w:sz="2" w:space="1" w:color="auto"/>
        </w:pBdr>
      </w:pPr>
    </w:p>
    <w:p>
      <w:pPr>
        <w:pStyle w:val="FootnoteStyle"/>
        <w:jc w:val="left"/>
      </w:pPr>
      <w:r>
        <w:t>¹) "Memories", p. 193 f.</w:t>
      </w:r>
    </w:p>
    <w:p>
      <w:r>
        <w:br w:type="page"/>
      </w:r>
    </w:p>
    <w:p>
      <w:pPr>
        <w:pStyle w:val="CustomHeaderStyle"/>
        <w:tabs>
          <w:tab w:pos="10800" w:val="right"/>
        </w:tabs>
      </w:pPr>
      <w:r>
        <w:tab/>
        <w:t>keyno: 016</w:t>
      </w:r>
    </w:p>
    <w:p>
      <w:pPr>
        <w:pBdr>
          <w:bottom w:val="single" w:sz="2" w:space="1" w:color="auto"/>
        </w:pBdr>
      </w:pPr>
    </w:p>
    <w:p>
      <w:pPr>
        <w:pStyle w:val="CustomHeaderStyle"/>
        <w:jc w:val="left"/>
      </w:pPr>
      <w:r>
        <w:t>2. Plans and Measures of the Russians.</w:t>
      </w:r>
    </w:p>
    <w:p>
      <w:pPr>
        <w:jc w:val="both"/>
      </w:pPr>
      <w:r>
        <w:t>In accordance with the views of the French military leadership, the Tsar, with General Alexeyev as Chief of General Staff at his side, intended to continue the offensive between Pripjet and the Carpathians with all emphasis upon Romania's entry into the war. Accordingly, he had committed himself through the military convention with Romania on August 17 to "operate with the utmost vigor on the entire Austrian front" from that day on, and "particularly vigorously" in Bukovina, where the Russian troops — as was added with strong mitigation — were to "at least maintain their positions and their previous numerical strength." A line running westward over Dorna Watra was determined as the boundary between the Russian and Romanian armies. Two infantry and one cavalry division were to be sent to the Dobrudscha and placed under Romanian command*).</w:t>
      </w:r>
    </w:p>
    <w:p>
      <w:r>
        <w:br w:type="page"/>
      </w:r>
    </w:p>
    <w:p>
      <w:pPr>
        <w:pStyle w:val="CustomHeaderStyle"/>
        <w:tabs>
          <w:tab w:pos="10800" w:val="right"/>
        </w:tabs>
      </w:pPr>
      <w:r>
        <w:t>Page: 350</w:t>
        <w:tab/>
        <w:t>keyno: 017</w:t>
      </w:r>
    </w:p>
    <w:p>
      <w:pPr>
        <w:pBdr>
          <w:bottom w:val="single" w:sz="2" w:space="1" w:color="auto"/>
        </w:pBdr>
      </w:pPr>
    </w:p>
    <w:p>
      <w:pPr>
        <w:pStyle w:val="CustomHeaderStyle"/>
        <w:jc w:val="left"/>
      </w:pPr>
      <w:r>
        <w:t>The Battles on the Russian Front.</w:t>
      </w:r>
    </w:p>
    <w:p>
      <w:pPr>
        <w:jc w:val="both"/>
      </w:pPr>
      <w:r>
        <w:t>Divisions were to be sent to the Dobrudscha and placed under Romanian command*). From August 25, the fleet in the Black Sea was to protect the Romanian coasts.</w:t>
      </w:r>
    </w:p>
    <w:p>
      <w:pPr>
        <w:jc w:val="both"/>
      </w:pPr>
      <w:r>
        <w:t>At this time, the Russian army was already significantly weakened by the repeated attacks against the area from Kowel—Lemberg and southwards. It was organized after some shifts at the end of August into:</w:t>
      </w:r>
    </w:p>
    <w:p>
      <w:pPr>
        <w:jc w:val="both"/>
      </w:pPr>
      <w:r>
        <w:t>Army Group of the Northern Front under General Russki, who had resumed command for General Kuropatkin**) since August 5, defending from Finland over Riga to Lake Narocz, with:</w:t>
      </w:r>
    </w:p>
    <w:p>
      <w:pPr>
        <w:jc w:val="both"/>
      </w:pPr>
      <w:r>
        <w:t>2nd Army under General Gorbatowski 4 Inf.-, 1 Cav. Div.</w:t>
      </w:r>
    </w:p>
    <w:p>
      <w:pPr>
        <w:jc w:val="both"/>
      </w:pPr>
      <w:r>
        <w:t>12. - - - Radko Dmitriew 16½ - 4½</w:t>
      </w:r>
    </w:p>
    <w:p>
      <w:pPr>
        <w:jc w:val="both"/>
      </w:pPr>
      <w:r>
        <w:t>5. - - - Dragomirow 9½ - 4 -</w:t>
      </w:r>
    </w:p>
    <w:p>
      <w:pPr>
        <w:jc w:val="both"/>
      </w:pPr>
      <w:r>
        <w:t>1. - - - Litwinow 6 - 1 -</w:t>
      </w:r>
    </w:p>
    <w:p>
      <w:pPr>
        <w:jc w:val="both"/>
      </w:pPr>
      <w:r>
        <w:t>36 Inf.-, 10 Cav. Div.</w:t>
      </w:r>
    </w:p>
    <w:p>
      <w:pPr>
        <w:jc w:val="both"/>
      </w:pPr>
      <w:r>
        <w:t>Army Group of the Western Front under General Ewcrt continuing southwards with:</w:t>
      </w:r>
    </w:p>
    <w:p>
      <w:pPr>
        <w:jc w:val="both"/>
      </w:pPr>
      <w:r>
        <w:t>10th Army under General Radkewitsch 14 Inf.-, 1 Cav. Div.</w:t>
      </w:r>
    </w:p>
    <w:p>
      <w:pPr>
        <w:jc w:val="both"/>
      </w:pPr>
      <w:r>
        <w:t>4. - - - Ragosa 8 - 1 -</w:t>
      </w:r>
    </w:p>
    <w:p>
      <w:pPr>
        <w:jc w:val="both"/>
      </w:pPr>
      <w:r>
        <w:t>2. - - - Smirnow 9½ - 4 -</w:t>
      </w:r>
    </w:p>
    <w:p>
      <w:pPr>
        <w:jc w:val="both"/>
      </w:pPr>
      <w:r>
        <w:t>since August 12 also:</w:t>
      </w:r>
    </w:p>
    <w:p>
      <w:pPr>
        <w:jc w:val="both"/>
      </w:pPr>
      <w:r>
        <w:t>3rd Army under General Loesch 15 - 5 -</w:t>
      </w:r>
    </w:p>
    <w:p>
      <w:pPr>
        <w:jc w:val="both"/>
      </w:pPr>
      <w:r>
        <w:t>Special Army under General Gurko (since August 28, previously General Besobrasow) 10 - 3 -</w:t>
      </w:r>
    </w:p>
    <w:p>
      <w:pPr>
        <w:jc w:val="both"/>
      </w:pPr>
      <w:r>
        <w:t>56½ Inf.-, 14 Cav. Div.</w:t>
      </w:r>
    </w:p>
    <w:p>
      <w:pPr>
        <w:jc w:val="both"/>
      </w:pPr>
      <w:r>
        <w:t>With the last two mentioned, armies transferred from the Southwestern Front, which had previously led the attack against Kowel, the Western Front now extended beyond the area of the Rokitno Swamps to the south.</w:t>
      </w:r>
    </w:p>
    <w:p>
      <w:pPr>
        <w:jc w:val="both"/>
      </w:pPr>
      <w:r>
        <w:t>Army Group of the Southwestern Front under General Brussilow continuing to the Romanian border, previously attacking in Eastern Galicia and from Bukovina against the Carpathians, with: 8th Army under General Kaledin ...... 12 Inf.-, 3 Cav. Div.</w:t>
      </w:r>
    </w:p>
    <w:p>
      <w:pPr>
        <w:pBdr>
          <w:bottom w:val="single" w:sz="2" w:space="1" w:color="auto"/>
        </w:pBdr>
      </w:pPr>
    </w:p>
    <w:p>
      <w:pPr>
        <w:pStyle w:val="FootnoteStyle"/>
        <w:jc w:val="left"/>
      </w:pPr>
      <w:r>
        <w:br/>
        <w:t>1) See details on p. 191 and 193, note.</w:t>
        <w:br/>
        <w:t>2) Additionally, there were</w:t>
        <w:br/>
        <w:t>in transport to the Dobrudscha: two Inf.-, one Cav. Div.;</w:t>
        <w:br/>
        <w:t>on the front to Turkey the "Caucasus Front" under Grand Duke Nicholas Nikolaevich with 17½ Inf.-, 7 Cav. Div.;</w:t>
        <w:br/>
        <w:t>in France two "Special Inf. Brigades", one of which was still in transport;</w:t>
        <w:br/>
        <w:t>on the Salonika Front also two "Special Inf. Brigades".</w:t>
        <w:br/>
        <w:t>3) Vol. X, p. 429.</w:t>
        <w:br/>
      </w:r>
    </w:p>
    <w:p>
      <w:r>
        <w:br w:type="page"/>
      </w:r>
    </w:p>
    <w:p>
      <w:pPr>
        <w:pStyle w:val="CustomHeaderStyle"/>
        <w:tabs>
          <w:tab w:pos="10800" w:val="right"/>
        </w:tabs>
      </w:pPr>
      <w:r>
        <w:t>Page: 351</w:t>
        <w:tab/>
        <w:t>keyno: 018</w:t>
      </w:r>
    </w:p>
    <w:p>
      <w:pPr>
        <w:pBdr>
          <w:bottom w:val="single" w:sz="2" w:space="1" w:color="auto"/>
        </w:pBdr>
      </w:pPr>
    </w:p>
    <w:p>
      <w:pPr>
        <w:pStyle w:val="CustomHeaderStyle"/>
        <w:jc w:val="left"/>
      </w:pPr>
      <w:r>
        <w:t>Structure of the Russian Army.</w:t>
      </w:r>
    </w:p>
    <w:p>
      <w:pPr>
        <w:jc w:val="both"/>
      </w:pPr>
      <w:r>
        <w:t>8th Army under General Kaledin ...... 12 Inf., 3 Cav. Div.</w:t>
      </w:r>
    </w:p>
    <w:p>
      <w:pPr>
        <w:jc w:val="both"/>
      </w:pPr>
      <w:r>
        <w:t>11. - - - Sacharow ................. 13 1/2 - 3 - -</w:t>
      </w:r>
    </w:p>
    <w:p>
      <w:pPr>
        <w:jc w:val="both"/>
      </w:pPr>
      <w:r>
        <w:t>7. - - - Schtscherbatschew .......... 13 - 3 - -</w:t>
      </w:r>
    </w:p>
    <w:p>
      <w:pPr>
        <w:jc w:val="both"/>
      </w:pPr>
      <w:r>
        <w:t>9. - - - Letschizki .................. 11 1/2 - 5 - -</w:t>
      </w:r>
    </w:p>
    <w:p>
      <w:pPr>
        <w:jc w:val="both"/>
      </w:pPr>
      <w:r>
        <w:t>50 Inf., 14 Cav. Div.</w:t>
      </w:r>
    </w:p>
    <w:p>
      <w:pPr>
        <w:jc w:val="both"/>
      </w:pPr>
      <w:r>
        <w:t>All efforts should continue to focus on the attack between</w:t>
      </w:r>
    </w:p>
    <w:p>
      <w:pPr>
        <w:jc w:val="both"/>
      </w:pPr>
      <w:r>
        <w:t>Rokitno Swamps and Carpathians.</w:t>
      </w:r>
    </w:p>
    <w:p>
      <w:pPr>
        <w:jc w:val="both"/>
      </w:pPr>
      <w:r>
        <w:t>An operation prepared by the Northern Front on the Baltic coast</w:t>
      </w:r>
    </w:p>
    <w:p>
      <w:pPr>
        <w:jc w:val="both"/>
      </w:pPr>
      <w:r>
        <w:t>against Tuckum with simultaneous landing at Roijen was abandoned,</w:t>
      </w:r>
    </w:p>
    <w:p>
      <w:pPr>
        <w:jc w:val="both"/>
      </w:pPr>
      <w:r>
        <w:t>the entire front north of the swamps was declared a secondary front.</w:t>
      </w:r>
    </w:p>
    <w:p>
      <w:pPr>
        <w:jc w:val="both"/>
      </w:pPr>
      <w:r>
        <w:t>The Western Front was to resume the attack against Kowel with the 3rd and Special Army (together</w:t>
      </w:r>
    </w:p>
    <w:p>
      <w:pPr>
        <w:jc w:val="both"/>
      </w:pPr>
      <w:r>
        <w:t>25 infantry divisions).</w:t>
      </w:r>
    </w:p>
    <w:p>
      <w:pPr>
        <w:jc w:val="both"/>
      </w:pPr>
      <w:r>
        <w:t>At the Southwestern Front, north of the Carpathians, in the general</w:t>
      </w:r>
    </w:p>
    <w:p>
      <w:pPr>
        <w:jc w:val="both"/>
      </w:pPr>
      <w:r>
        <w:t>direction of Lemberg, they were to attack: the 8th Army south past Wladimir-</w:t>
      </w:r>
    </w:p>
    <w:p>
      <w:pPr>
        <w:jc w:val="both"/>
      </w:pPr>
      <w:r>
        <w:t>Wolynsk, the 7th with the left wing on Halicz; the 11th was to join</w:t>
      </w:r>
    </w:p>
    <w:p>
      <w:pPr>
        <w:jc w:val="both"/>
      </w:pPr>
      <w:r>
        <w:t>the advance. The 9th Army was to attack in immediate connection</w:t>
      </w:r>
    </w:p>
    <w:p>
      <w:pPr>
        <w:jc w:val="both"/>
      </w:pPr>
      <w:r>
        <w:t>with the Romanian army over the Carpathians, having given up its northern wing with five and a half divisions</w:t>
      </w:r>
    </w:p>
    <w:p>
      <w:pPr>
        <w:jc w:val="both"/>
      </w:pPr>
      <w:r>
        <w:t>during the reorganization of the front, it was to receive two divisions from the Northern Front along with</w:t>
      </w:r>
    </w:p>
    <w:p>
      <w:pPr>
        <w:jc w:val="both"/>
      </w:pPr>
      <w:r>
        <w:t>heavy artillery as a replacement.</w:t>
      </w:r>
    </w:p>
    <w:p>
      <w:pPr>
        <w:jc w:val="both"/>
      </w:pPr>
      <w:r>
        <w:t>The start of the offensive was set for the 28th on the Western Front, and the</w:t>
      </w:r>
    </w:p>
    <w:p>
      <w:pPr>
        <w:jc w:val="both"/>
      </w:pPr>
      <w:r>
        <w:t>29th of August on the Southwestern Front, so that it had to coincide with the</w:t>
      </w:r>
    </w:p>
    <w:p>
      <w:pPr>
        <w:jc w:val="both"/>
      </w:pPr>
      <w:r>
        <w:t>opening of the war by the Romanians. However, the initiated</w:t>
      </w:r>
    </w:p>
    <w:p>
      <w:pPr>
        <w:jc w:val="both"/>
      </w:pPr>
      <w:r>
        <w:t>troop movements were not completed in time, so the</w:t>
      </w:r>
    </w:p>
    <w:p>
      <w:pPr>
        <w:jc w:val="both"/>
      </w:pPr>
      <w:r>
        <w:t>Southwestern Front did not start until the 31st of August, and the Western Front postponed the</w:t>
      </w:r>
    </w:p>
    <w:p>
      <w:pPr>
        <w:jc w:val="both"/>
      </w:pPr>
      <w:r>
        <w:t>attack to the 6th of September.</w:t>
      </w:r>
    </w:p>
    <w:p>
      <w:pPr>
        <w:pStyle w:val="CustomHeaderStyle"/>
        <w:jc w:val="left"/>
      </w:pPr>
      <w:r>
        <w:t>B. The End of the Brusilov Offensive.</w:t>
      </w:r>
    </w:p>
    <w:p>
      <w:pPr>
        <w:jc w:val="both"/>
      </w:pPr>
      <w:r>
        <w:t>I. The Battles of the Army Group Archduke Karl ¹).</w:t>
      </w:r>
    </w:p>
    <w:p>
      <w:pPr>
        <w:jc w:val="both"/>
      </w:pPr>
      <w:r>
        <w:t>Maps 4, 5, 6 and Appendix 7.</w:t>
      </w:r>
    </w:p>
    <w:p>
      <w:pPr>
        <w:jc w:val="both"/>
      </w:pPr>
      <w:r>
        <w:t>a) Measures of the Army Group and the Events at the</w:t>
      </w:r>
    </w:p>
    <w:p>
      <w:pPr>
        <w:jc w:val="both"/>
      </w:pPr>
      <w:r>
        <w:t>Austro-Hungarian 7th Army.</w:t>
      </w:r>
    </w:p>
    <w:p>
      <w:pPr>
        <w:jc w:val="both"/>
      </w:pPr>
      <w:r>
        <w:t>In the Carpathians, the battles never came to a complete standstill throughout August.</w:t>
      </w:r>
    </w:p>
    <w:p>
      <w:pPr>
        <w:jc w:val="both"/>
      </w:pPr>
      <w:r>
        <w:t>Towards the end of the month, the Austro-Hungarian 7th Army under Colonel General Baron von Pflanzer-Baltin, with Colonel Ritter von Zeynel as Chief of the General Staff, held a mountain front approximately 160 kilometers long, which ran from Dorna Watra on the Romanian border in a generally northwestern direction over the Magura rising to 1556 meters, the Jablonica and Pantyr Passes, both in Austro-Hungarian hands, to the Bystrzyca Solotwinska west of Zielona.</w:t>
      </w:r>
    </w:p>
    <w:p>
      <w:pPr>
        <w:pBdr>
          <w:bottom w:val="single" w:sz="2" w:space="1" w:color="auto"/>
        </w:pBdr>
      </w:pPr>
    </w:p>
    <w:p>
      <w:pPr>
        <w:pStyle w:val="FootnoteStyle"/>
        <w:jc w:val="left"/>
      </w:pPr>
      <w:r>
        <w:br/>
        <w:t>¹) The battles of the Austro-Hungarian 1st Army and the German 9th Army are described within the framework</w:t>
        <w:br/>
        <w:t>of the Romanian campaign.</w:t>
        <w:br/>
      </w:r>
    </w:p>
    <w:p>
      <w:r>
        <w:br w:type="page"/>
      </w:r>
    </w:p>
    <w:p>
      <w:pPr>
        <w:pStyle w:val="CustomHeaderStyle"/>
        <w:tabs>
          <w:tab w:pos="10800" w:val="right"/>
        </w:tabs>
      </w:pPr>
      <w:r>
        <w:t>Page: 352</w:t>
        <w:tab/>
        <w:t>keyno: 019</w:t>
      </w:r>
    </w:p>
    <w:p>
      <w:pPr>
        <w:pBdr>
          <w:bottom w:val="single" w:sz="2" w:space="1" w:color="auto"/>
        </w:pBdr>
      </w:pPr>
    </w:p>
    <w:p>
      <w:pPr>
        <w:pStyle w:val="CustomHeaderStyle"/>
        <w:jc w:val="left"/>
      </w:pPr>
      <w:r>
        <w:t>The Battles on the Russian Front: Brusilov Offensive.</w:t>
      </w:r>
    </w:p>
    <w:p>
      <w:pPr>
        <w:jc w:val="both"/>
      </w:pPr>
      <w:r>
        <w:t>Colonel Ritter von Zeynel, as Chief of the General Staff, commanded a mountain front approximately 160 kilometers long, stretching from Dorna Watra on the Romanian border generally northwest over the Magura rising to 1556 meters, the Jablonica and Pantyr Passes, both in Austro-Hungarian hands, to Bystrzyca Solotwinska west of Zielona. Here, the Austro-Hungarian 3rd Army joined. Generaloberst von Pflanzer-Baltin had over seven infantry divisions and three cavalry divisions, including German troops of the 1st and 200th Infantry Divisions as well as the 2nd Cyclist Brigade, and newly arrived, the 117th Infantry Division, heavily weakened after several weeks of deployment at the Somme. The front was divided into Austro-Hungarian XI Corps, German Carpathian Corps, Austro-Hungarian I Corps1).</w:t>
      </w:r>
    </w:p>
    <w:p>
      <w:pPr>
        <w:jc w:val="both"/>
      </w:pPr>
      <w:r>
        <w:t>By the end of August, the situation2) had somewhat eased following the attack successes of the Carpathian Corps under Lieutenant General von Conta. The least secure seemed to be at the Jablonica Pass, where the Russians had taken the Kukul rising to 1540 meters and the western forelying border ridge on August 19. By deploying the 117th Infantry Division behind this section to Körösmezo, the worst concern was initially alleviated. As the enemy simultaneously reinforced in front of the right army wing, countermeasures were also necessary there. The idea of relieving the army through an offensive by the Austro-Hungarian 3rd Army had to be abandoned when, on August 27, General von Falkenhayn reported that the 10th Bavarian Infantry Division, held in reserve behind this army, was intended for Romania and was only to be deployed with Army Group Archduke Karl in urgent emergencies, and furthermore, that "the assignment of further German troops for the foreseeable future given the situation in the West and with Army Group Hindenburg is impossible." The army group was to "limit itself to holding its positions by all means and keep its reserves ready for possible use on other fronts."</w:t>
      </w:r>
    </w:p>
    <w:p>
      <w:pPr>
        <w:jc w:val="both"/>
      </w:pPr>
      <w:r>
        <w:t>After Romania's declaration of war (August 27), the Austro-Hungarian 1st Army left Army Group Archduke Karl and was immediately subordinated to the Austro-Hungarian High Command;</w:t>
      </w:r>
    </w:p>
    <w:p>
      <w:pPr>
        <w:pBdr>
          <w:bottom w:val="single" w:sz="2" w:space="1" w:color="auto"/>
        </w:pBdr>
      </w:pPr>
    </w:p>
    <w:p>
      <w:pPr>
        <w:pStyle w:val="FootnoteStyle"/>
        <w:jc w:val="left"/>
      </w:pPr>
      <w:r>
        <w:t>1) Organization: Austro-Hungarian XI Corps (Hungarian 11th and Austro-Hungarian 8th R. D., Brig. Papp, 215th F. Br., Hungarian 40th I. G. D.), German Carpathian Corps (1st and 200th I. S. D.), Austro-Hungarian I Corps (German 117th I. S. D., Hungarian 202nd S. Br. and Austro-Hungarian 34th G. D.), Austro-Hungarian 3rd R. D. with Det. Frater (one and a half Rtle.), German 2nd Cyclist Br. (three Cyclist Abt. and three M. Btlgtn. on motor vehicles); the army had a total of eight batteries of German heavy artillery.</w:t>
        <w:br/>
        <w:t>2) Vol. X, C. 554.</w:t>
      </w:r>
    </w:p>
    <w:p>
      <w:r>
        <w:br w:type="page"/>
      </w:r>
    </w:p>
    <w:p>
      <w:pPr>
        <w:pStyle w:val="CustomHeaderStyle"/>
        <w:tabs>
          <w:tab w:pos="10800" w:val="right"/>
        </w:tabs>
      </w:pPr>
      <w:r>
        <w:t>Page: 353</w:t>
        <w:tab/>
        <w:t>keyno: 020</w:t>
      </w:r>
    </w:p>
    <w:p>
      <w:pPr>
        <w:pBdr>
          <w:bottom w:val="single" w:sz="2" w:space="1" w:color="auto"/>
        </w:pBdr>
      </w:pPr>
    </w:p>
    <w:p>
      <w:pPr>
        <w:pStyle w:val="CustomHeaderStyle"/>
        <w:jc w:val="left"/>
      </w:pPr>
      <w:r>
        <w:t>Austro-Hungarian 7th Army: Uninterrupted Battles.</w:t>
      </w:r>
    </w:p>
    <w:p>
      <w:pPr>
        <w:jc w:val="both"/>
      </w:pPr>
      <w:r>
        <w:t>Directly subordinated to the Austro-Hungarian army command; the Hungarian 39th Infantry Division, previously designated for deployment with the Austro-Hungarian 7th Army, was assigned to this army. The right wing of the 7th Army at Dorna Watra was bent back southwestward along the Romanian border by deploying the Hungarian 11th Cavalry Division. Behind this wing, the Hungarian 5th Cavalry Division and the 10th Bavarian Infantry Division were brought up by the 3rd Army, although the deployment of the latter with the 1st Army remained intended.</w:t>
      </w:r>
    </w:p>
    <w:p>
      <w:pPr>
        <w:jc w:val="both"/>
      </w:pPr>
      <w:r>
        <w:t>Meanwhile, in the last days of August, the enemy pushed the front on both sides of the Bystrzyca Nadworniańska Valley back towards the Pantyr Pass, so that the German cyclist brigade, which had just been released as an army reserve, had to be brought there. South of the Jablonica Pass, the 117th Infantry Division under Major General Seydel recaptured the ridge west of Kukul and the mountain itself in a storm on August 30.</w:t>
      </w:r>
    </w:p>
    <w:p>
      <w:pPr>
        <w:jc w:val="both"/>
      </w:pPr>
      <w:r>
        <w:t>When on August 31 strong Russian attacks against the Southern Army¹) and the right wing of the Commander-in-Chief East²) began, new attacks were launched against the Austro-Hungarian XI Corps and the Carpathian Corps at the 7th Army. The entire 10th Bavarian Infantry Division, for which the German Supreme Army Command had also reserved the right of disposal, was forwarded to Bełzcerzce. To get his own reserves into hand and to prevent impending encirclement, General von Conta, with the approval of the army commander, withdrew the 200th Infantry Division, which was standing in an advancing arc, on September 1 into the position up to eight kilometers back on the ridge on both sides of the Ludowa. Meanwhile, the 1st Infantry Division under Major General Paschen had to fend off heavy attacks. At the same time, the situation on the right wing of the army intensified. North of Jabłoncy, the enemy had broken into the position. Riflemen of the Hungarian 5th Cavalry Division and the foremost battalion of the 10th Bavarian Infantry Division were hastily drawn there. Also on the flank of the Austro-Hungarian XI Corps near and southwest of Dorna Watra, the enemy became more active. The only connecting road leading through the Godowenen Bystritz Valley to the right wing of the army seemed threatened, so that General von Seeckt reported to the Supreme Army Command on September 2, considering the release of further parts of the 10th Bavarian Division necessary. The Supreme Army Command was in agreement with the advancing of two additional battalions there.</w:t>
      </w:r>
    </w:p>
    <w:p>
      <w:pPr>
        <w:pBdr>
          <w:bottom w:val="single" w:sz="2" w:space="1" w:color="auto"/>
        </w:pBdr>
      </w:pPr>
    </w:p>
    <w:p>
      <w:pPr>
        <w:pStyle w:val="FootnoteStyle"/>
        <w:jc w:val="left"/>
      </w:pPr>
      <w:r>
        <w:t xml:space="preserve">¹) p. 363 ff. </w:t>
        <w:br/>
        <w:t xml:space="preserve">²) p. 370 ff. </w:t>
        <w:br/>
        <w:t>World War. XI Volume. 23</w:t>
      </w:r>
    </w:p>
    <w:p>
      <w:r>
        <w:br w:type="page"/>
      </w:r>
    </w:p>
    <w:p>
      <w:pPr>
        <w:pStyle w:val="CustomHeaderStyle"/>
        <w:tabs>
          <w:tab w:pos="10800" w:val="right"/>
        </w:tabs>
      </w:pPr>
      <w:r>
        <w:t>Page: 354</w:t>
        <w:tab/>
        <w:t>keyno: 021</w:t>
      </w:r>
    </w:p>
    <w:p>
      <w:pPr>
        <w:pBdr>
          <w:bottom w:val="single" w:sz="2" w:space="1" w:color="auto"/>
        </w:pBdr>
      </w:pPr>
    </w:p>
    <w:p>
      <w:pPr>
        <w:pStyle w:val="CustomHeaderStyle"/>
        <w:jc w:val="left"/>
      </w:pPr>
      <w:r>
        <w:t>The Battles on the Russian Front: Brusilov Offensive.</w:t>
      </w:r>
    </w:p>
    <w:p>
      <w:pPr>
        <w:jc w:val="both"/>
      </w:pPr>
      <w:r>
        <w:t>further battalions agreed to go there. But parts of the division also had to be sent behind the front at the Jablonica Pass, as despite the deployment of the last local reserves, the allied troops fighting north of the pass could only hold their ground with difficulty. The newly assumed command of the XXV Reserve Corps, Lieutenant General Surén, was to take over leadership in this threatened section. A German Landsturm regiment, standing ready behind the equally attacked Southern Army, was assigned to the 7th Army. The army group was justifiably concerned about further developments on their front, as all reserves were exhausted and the Russian attacks seemed to continue.</w:t>
      </w:r>
    </w:p>
    <w:p>
      <w:pPr>
        <w:jc w:val="both"/>
      </w:pPr>
      <w:r>
        <w:t>From the evening of September 4, heavy attacks by three Russian divisions began against the Carpathian Corps. At the 200th Infantry Division, the enemy broke through with multiple superiority east of the Smotrec into the weakly occupied lines of their three Jäger regiments despite the bravest resistance, and the battle-tested 1st Infantry Division also found itself in a serious situation in the area of Kruhla Ricerka. Generaloberst von Pflanzer had meanwhile sent a Hungarian infantry regiment for reinforcement, and the Supreme Army Command approved the immediate deployment of the still available parts of the 10th Bavarian Infantry Division via Marmaros Sziget.</w:t>
      </w:r>
    </w:p>
    <w:p>
      <w:pPr>
        <w:jc w:val="both"/>
      </w:pPr>
      <w:r>
        <w:t>In the war diary of the army group, it is stated on September 6: "The events of the last few days make it increasingly clear that the Russians are determined to do everything with strong forces to cross the Carpathians. A further reinforcement of the 7th Army, despite the deployment of the 10th Bavarian Infantry Division, is therefore urgently desired." The situation appeared even more threatening due to the advance of the Romanians into the upper Maros Valley; this had to affect the right flank and the rear connections of the army group, unless the Austro-Hungarian 1st Army succeeded in stopping it. On the right wing of the army at the Austro-Hungarian XI Corps, there was fierce fighting. The Carpathian Corps had to endure further heavy battles. Southeast of Baba Ludowa, four Russian mass attacks failed on September 6; on September 7, the enemy succeeded in breaking through with a Honved regiment deployed on the left flank of the 1st Infantry Division and expanding the breach the following day; a German battery was lost. A regiment and artillery of the 10th Bavarian Infantry Division arriving at Borsa on the 8th came just in time to close the gap in the middle of the Carpathian Corps and prevent the Russian breakthrough into the White Tisza Valley and their advance against the Borsa—Kirlibaba road.</w:t>
      </w:r>
    </w:p>
    <w:p>
      <w:pPr>
        <w:pBdr>
          <w:bottom w:val="single" w:sz="2" w:space="1" w:color="auto"/>
        </w:pBdr>
      </w:pPr>
    </w:p>
    <w:p>
      <w:pPr>
        <w:pStyle w:val="FootnoteStyle"/>
        <w:jc w:val="left"/>
      </w:pPr>
      <w:r>
        <w:t>*) p. 218.</w:t>
      </w:r>
    </w:p>
    <w:p>
      <w:r>
        <w:br w:type="page"/>
      </w:r>
    </w:p>
    <w:p>
      <w:pPr>
        <w:pStyle w:val="CustomHeaderStyle"/>
        <w:tabs>
          <w:tab w:pos="10800" w:val="right"/>
        </w:tabs>
      </w:pPr>
      <w:r>
        <w:t>Page: 355</w:t>
        <w:tab/>
        <w:t>keyno: 022</w:t>
      </w:r>
    </w:p>
    <w:p>
      <w:pPr>
        <w:pBdr>
          <w:bottom w:val="single" w:sz="2" w:space="1" w:color="auto"/>
        </w:pBdr>
      </w:pPr>
    </w:p>
    <w:p>
      <w:pPr>
        <w:pStyle w:val="CustomHeaderStyle"/>
        <w:jc w:val="left"/>
      </w:pPr>
      <w:r>
        <w:t>Assessment of the Situation by General von Seeckt.</w:t>
      </w:r>
    </w:p>
    <w:p>
      <w:pPr>
        <w:jc w:val="both"/>
      </w:pPr>
      <w:r>
        <w:t>to prevent the Russians from advancing into the White Theiss Valley and their advance against the Borsa—Kirlibaba road. General von Conta was forced to withdraw the 1st Infantry Division by September 9, abandoning the Magura and the Kruhula Ricerta to a position up to five kilometers back.</w:t>
      </w:r>
    </w:p>
    <w:p>
      <w:pPr>
        <w:jc w:val="both"/>
      </w:pPr>
      <w:r>
        <w:t>Meanwhile, on September 8, in response to a repeatedly made demand by the German Supreme Army Command, Colonel General Freiherr von Pflanzer-Baltin was relieved of command over the Austro-Hungarian 7th Army; his successor was General of Cavalry Freiherr von Kirchbach (Lauterbach1). In view of the fierce attacks by the Russian divisions against the heavily battered 1st Infantry Division and the Hungarian 40th Division on the right, General von Seeckt reported to the Supreme Army Command on September 9 that further Russian advances against the indispensable Kirlibaba—Borsa road must be prevented at all costs, as a breakthrough would separate the two main parts of the army. The position held by the 200th Infantry Division "with outstanding activity" on both sides of the Ludowa seemed to him little threatened, especially since the already mentioned German Landsturm Regiment had arrived there. Four battalions and the bulk of the artillery of the 10th Bavarian Infantry Division were to be deployed with the 1st Infantry Division, which, unaccustomed to mountain warfare, had lost 1700 men, including 1100 missing2) in the heavy fighting of the last ten days. While "the enemy's strength seems to be running out" in front of the extreme right wing of the army — a support was offered by a Bavarian regiment standing there — General von Seeckt also considered the situation on the left wing of the army serious. Although a minor success had been achieved in recent days by the Austro-Hungarian 3rd Cavalry Division through a counterattack by the German Cyclist Brigade, he expected the enemy to attempt to seize the Tartar Pass from both sides, for which he could deploy a total of five divisions. It was necessary to hold the current position, as further back positions were unfavorable in every direction despite shortening the lines. The 7th Army, however, had no more free regiments, so General von Kirchbach requested two divisions. The army group could not provide them. In the Carpathian defense, the numerical balance of forces could not be the only basis: "The attacker can easily concentrate superior forces at individual points along the long front, which the defender cannot quickly counter with corresponding forces, because distance and the lack of quickly exploitable connections hinder him, and he must not expose other positions too much."</w:t>
      </w:r>
    </w:p>
    <w:p>
      <w:pPr>
        <w:pBdr>
          <w:bottom w:val="single" w:sz="2" w:space="1" w:color="auto"/>
        </w:pBdr>
      </w:pPr>
    </w:p>
    <w:p>
      <w:pPr>
        <w:pStyle w:val="FootnoteStyle"/>
        <w:jc w:val="left"/>
      </w:pPr>
      <w:r>
        <w:t>1) Previously Commanding General of the Austro-Hungarian I Corps.</w:t>
        <w:br/>
        <w:t>2) The total losses of the 1st I.D. in September amounted to 3100 men, almost half of whom were missing.</w:t>
      </w:r>
    </w:p>
    <w:p>
      <w:r>
        <w:br w:type="page"/>
      </w:r>
    </w:p>
    <w:p>
      <w:pPr>
        <w:pStyle w:val="CustomHeaderStyle"/>
        <w:tabs>
          <w:tab w:pos="10800" w:val="right"/>
        </w:tabs>
      </w:pPr>
      <w:r>
        <w:t>Page: 356</w:t>
        <w:tab/>
        <w:t>keyno: 023</w:t>
      </w:r>
    </w:p>
    <w:p>
      <w:pPr>
        <w:pBdr>
          <w:bottom w:val="single" w:sz="2" w:space="1" w:color="auto"/>
        </w:pBdr>
      </w:pPr>
    </w:p>
    <w:p>
      <w:pPr>
        <w:pStyle w:val="CustomHeaderStyle"/>
        <w:jc w:val="left"/>
      </w:pPr>
      <w:r>
        <w:t>The Battles on the Russian Front: Brusilov Offensive.</w:t>
      </w:r>
    </w:p>
    <w:p>
      <w:pPr>
        <w:jc w:val="both"/>
      </w:pPr>
      <w:r>
        <w:t>To concentrate slightly superior forces at points along the long front, which the defender cannot quickly counter with corresponding forces, because distance and the lack of quickly exploitable connections hinder him, and he must not expose other positions too much. The current almost universal ability of the mountains to accommodate infantry facilitates envelopment for the attacker and makes road and pass blockades not yet appear sufficient."</w:t>
      </w:r>
    </w:p>
    <w:p>
      <w:pPr>
        <w:jc w:val="both"/>
      </w:pPr>
      <w:r>
        <w:t>The Austro-Hungarian military command refused to send troops in view of the forces required against Romania and demanded that the army group, after stabilizing the situation at the Southern Army, where Russian attacks had collapsed on September 8, and given the enemy's weakness, should support the Carpathian front with its own resources from the Austro-Hungarian 3rd Army. Thus, it was forced on September 11 to bring up the Austro-Hungarian 30th Infantry Division from the 3rd Army to deploy it between the Sürén Corps and the Austro-Hungarian 3rd Cavalry Division. The German supreme military command considered sending the 214th Infantry Division from the west, but had to refrain from doing so the next day due to the situation there. Consequently, on September 14, the army group decided to also move the Austro-Hungarian 59th Infantry Division from the 3rd to the 7th Army, where the Austro-Hungarian I Corps command was also deployed between the Austro-Hungarian XI and Carpathian Corps during these days.</w:t>
      </w:r>
    </w:p>
    <w:p>
      <w:pPr>
        <w:jc w:val="both"/>
      </w:pPr>
      <w:r>
        <w:t>By mid-September, the 7th Army, now consisting of nine German and Austro-Hungarian infantry and four cavalry divisions, faced a total of ten Russian infantry and about three cavalry divisions, with a mixed Romanian-Russian detachment of about eight battalions and a Romanian cavalry division on its southern flank. On September 16, the enemy resumed his attacks with increased pressure along the entire front. In particular, he attempted to break through north of Kirlibaba with the Hungarian 40th Infantry Division by bringing in another division, while simultaneously attacking the heights of the 200th Infantry Division on both sides of the Ludowa with masses. Both positions suffered territorial losses.</w:t>
      </w:r>
    </w:p>
    <w:p>
      <w:pPr>
        <w:pBdr>
          <w:bottom w:val="single" w:sz="2" w:space="1" w:color="auto"/>
        </w:pBdr>
      </w:pPr>
    </w:p>
    <w:p>
      <w:pPr>
        <w:pStyle w:val="FootnoteStyle"/>
        <w:jc w:val="left"/>
      </w:pPr>
      <w:r>
        <w:t>1) G. 367. — 2) 117, Austro-Hungarian 34th J. D. and ½ Hungarian 202. S. 3tr. — 3) G. 66.</w:t>
      </w:r>
    </w:p>
    <w:p>
      <w:r>
        <w:br w:type="page"/>
      </w:r>
    </w:p>
    <w:p>
      <w:pPr>
        <w:pStyle w:val="CustomHeaderStyle"/>
        <w:tabs>
          <w:tab w:pos="10800" w:val="right"/>
        </w:tabs>
      </w:pPr>
      <w:r>
        <w:t>Page: 357</w:t>
        <w:tab/>
        <w:t>keyno: 024</w:t>
      </w:r>
    </w:p>
    <w:p>
      <w:pPr>
        <w:pBdr>
          <w:bottom w:val="single" w:sz="2" w:space="1" w:color="auto"/>
        </w:pBdr>
      </w:pPr>
    </w:p>
    <w:p>
      <w:pPr>
        <w:pStyle w:val="CustomHeaderStyle"/>
        <w:jc w:val="left"/>
      </w:pPr>
      <w:r>
        <w:t>Austro-Hungarian 7th Army: Heavy Defensive Battles.</w:t>
      </w:r>
    </w:p>
    <w:p>
      <w:pPr>
        <w:jc w:val="both"/>
      </w:pPr>
      <w:r>
        <w:t>The right wing of the Surén Corps lost the Smotrec, rising to 1896 meters, on the evening of September 18. But also on the right wing of the army, combat activity increased; Russian and Romanian units advanced against the flank bent back southwest of Dorna Watra. The army was in a difficult situation as it no longer had significant reserves.</w:t>
      </w:r>
    </w:p>
    <w:p>
      <w:pPr>
        <w:jc w:val="both"/>
      </w:pPr>
      <w:r>
        <w:t>North of Kirlibaba, reinforcement of the brave Hungarian 40th Infantry Division became urgent, which had suffered considerable losses in the steadfast defense, especially at the 1661-meter-high mountain block of Capul (five kilometers south of Magura). Two German battalions and artillery were deployed with it. But the 200th Infantry Division was also in a serious situation. On September 19, General von Conta had to point out that they had been fighting against superior Russian forces for weeks: "The advantageous troop is fully up to their mass attacks, but due to exhaustion and overexertion, it can no longer hold out, as the Russians, with their constantly fresh reserves, give them no time to rest." The reserves were constantly on counterattacks, and he had no more for the 200th Infantry Division; their long lines were untenable under these circumstances in the long run. The 1st Infantry Division also had only limited combat strength. General von Conta requested the supply of reserves and labor to expand the Carpathian ridge, which must be held as a permanent position for the winter, for sustainable defense.</w:t>
      </w:r>
    </w:p>
    <w:p>
      <w:pPr>
        <w:jc w:val="both"/>
      </w:pPr>
      <w:r>
        <w:t>On the same day, General Ludendorff learned from Major General von Seeckt's morning report about the condition of the 200th Infantry Division. He asked Generaloberst von Conrad, who wanted to deploy the Hungarian 202nd Infantry Brigade at Kirlibaba, to assign it to the 200th Infantry Division, as he considered the situation there more serious. Generaloberst von Conrad, however, believed he could not do without the brigade's deployment to the right wing, as the Russians had already approached within four kilometers of the road in the valley of the Golden Bistritz, but he agreed to the request upon repetition by Field Marshal von Hindenburg to assign the regiment of the 10th Bavarian Infantry Division, located with the Austro-Hungarian XI Corps, to the Carpathian Corps as soon as the Austro-Hungarian 59th Infantry Division had arrived there.</w:t>
      </w:r>
    </w:p>
    <w:p>
      <w:pPr>
        <w:jc w:val="both"/>
      </w:pPr>
      <w:r>
        <w:t>On September 20, new enemy attacks began, only at Kulfal and Jablonica Pass it remained quiet. While the Austro-Hungarian XI Corps could fend off Romanian-Russian attacks at the Kelemen Mountains up to north of Dorna Watra, the enemy advanced southeast of Kirlibaba into the valley of the Golden Bistritz.</w:t>
      </w:r>
    </w:p>
    <w:p>
      <w:r>
        <w:br w:type="page"/>
      </w:r>
    </w:p>
    <w:p>
      <w:pPr>
        <w:pStyle w:val="CustomHeaderStyle"/>
        <w:tabs>
          <w:tab w:pos="10800" w:val="right"/>
        </w:tabs>
      </w:pPr>
      <w:r>
        <w:t>Page: 358</w:t>
        <w:tab/>
        <w:t>keyno: 025</w:t>
      </w:r>
    </w:p>
    <w:p>
      <w:pPr>
        <w:pBdr>
          <w:bottom w:val="single" w:sz="2" w:space="1" w:color="auto"/>
        </w:pBdr>
      </w:pPr>
    </w:p>
    <w:p>
      <w:pPr>
        <w:pStyle w:val="CustomHeaderStyle"/>
        <w:jc w:val="left"/>
      </w:pPr>
      <w:r>
        <w:t>The Battles on the Russian Front: Brusilov Offensive.</w:t>
      </w:r>
    </w:p>
    <w:p>
      <w:pPr>
        <w:jc w:val="both"/>
      </w:pPr>
      <w:r>
        <w:t>While defending against Romanian-Russian attacks at the Kelemen Mountains north of Dorna Watra, the enemy advanced southeast of Kirlibaba into the valley of the Golden Bistritz. At the Ludowa Front, he finally broke through in several places during the sixth attack conducted in dense masses. Although the heroic defenders of the 200th Division under Major General Boeß managed to repel him once with hand grenades and bayonets, the western summit of Baba Ludowa was lost for good the following day. The front now ran three kilometers further back. A setback also occurred on the left flank of the army, in the area of the Pantyr Pass, and the front had to be withdrawn to the pass height. The army group was forced to send, in addition to the already arrived Austro-Hungarian 30th, the Austro-Hungarian 12th Infantry Division, intended for the Austro-Hungarian 3rd Army, coming from the Southern Army. A German Landsturm regiment coming from the Southern Army was also designated to reinforce the 200th Infantry Division.</w:t>
      </w:r>
    </w:p>
    <w:p>
      <w:pPr>
        <w:jc w:val="both"/>
      </w:pPr>
      <w:r>
        <w:t>Meanwhile, business activity, hindered by rain, snow, and fog, gradually subsided along the entire line. The attacker seemed to tire after the extremely costly battles of the last few days. After the Austro-Hungarian 59th Infantry Division arrived at Kirlibaba on September 23, General von Seeckt considered the situation there improved. Although the enemy launched new fierce offensives against the Austro-Hungarian troops of the Austro-Hungarian Corps and especially further north against the 200th Infantry Division in the following days, he achieved no significant successes. September 25 was "the hardest day of fighting so far" for the Jäger regiments of the 200th Division; the assault by about three enemy divisions "with numerous heavy artillery" failed to break through their over 34-kilometer-long front. On the 29th, they captured 500 prisoners in a counterattack. Then peace returned here¹). In view of the new heavy losses of the division (3500 men since August 28), it was high time that the Carpathian Corps finally received further German reinforcements, including the cyclist brigade and further parts of the 10th Bavarian Infantry Division, which was now almost entirely united here.</w:t>
      </w:r>
    </w:p>
    <w:p>
      <w:pPr>
        <w:pBdr>
          <w:bottom w:val="single" w:sz="2" w:space="1" w:color="auto"/>
        </w:pBdr>
      </w:pPr>
    </w:p>
    <w:p>
      <w:pPr>
        <w:pStyle w:val="FootnoteStyle"/>
        <w:jc w:val="left"/>
      </w:pPr>
      <w:r>
        <w:t>¹) War Diary of the 200th I. D. and communication from their then General Staff Officer, now General of Infantry Boeß from May 1937. He writes: "The successful counterattack was viewed by the troops, stretched to the limits of human capability, with special and justified pride."</w:t>
      </w:r>
    </w:p>
    <w:p>
      <w:r>
        <w:br w:type="page"/>
      </w:r>
    </w:p>
    <w:p>
      <w:pPr>
        <w:pStyle w:val="CustomHeaderStyle"/>
        <w:tabs>
          <w:tab w:pos="10800" w:val="right"/>
        </w:tabs>
      </w:pPr>
      <w:r>
        <w:tab/>
        <w:t>keyno: 026</w:t>
      </w:r>
    </w:p>
    <w:p>
      <w:pPr>
        <w:pBdr>
          <w:bottom w:val="single" w:sz="2" w:space="1" w:color="auto"/>
        </w:pBdr>
      </w:pPr>
    </w:p>
    <w:p>
      <w:r>
        <w:br w:type="page"/>
      </w:r>
    </w:p>
    <w:p>
      <w:pPr>
        <w:pStyle w:val="CustomHeaderStyle"/>
        <w:tabs>
          <w:tab w:pos="10800" w:val="right"/>
        </w:tabs>
      </w:pPr>
      <w:r>
        <w:t>Page: 360</w:t>
        <w:tab/>
        <w:t>keyno: 027</w:t>
      </w:r>
    </w:p>
    <w:p>
      <w:pPr>
        <w:pBdr>
          <w:bottom w:val="single" w:sz="2" w:space="1" w:color="auto"/>
        </w:pBdr>
      </w:pPr>
    </w:p>
    <w:p>
      <w:pPr>
        <w:pStyle w:val="CustomHeaderStyle"/>
        <w:jc w:val="left"/>
      </w:pPr>
      <w:r>
        <w:t>The Battles on the Russian Front: Brusilov Offensive.</w:t>
      </w:r>
    </w:p>
    <w:p>
      <w:pPr>
        <w:jc w:val="both"/>
      </w:pPr>
      <w:r>
        <w:t xml:space="preserve">the army group aimed to strengthen the 7th Army with artillery, as the </w:t>
      </w:r>
    </w:p>
    <w:p>
      <w:pPr>
        <w:jc w:val="both"/>
      </w:pPr>
      <w:r>
        <w:t xml:space="preserve">"completely reliable news" had arrived that the Russian 9th Army </w:t>
      </w:r>
    </w:p>
    <w:p>
      <w:pPr>
        <w:jc w:val="both"/>
      </w:pPr>
      <w:r>
        <w:t xml:space="preserve">had orders to "operate with the Romanian troops over the area of </w:t>
      </w:r>
    </w:p>
    <w:p>
      <w:pPr>
        <w:jc w:val="both"/>
      </w:pPr>
      <w:r>
        <w:t xml:space="preserve">Kirlibaba—Dorna Watra". Further front expansion </w:t>
      </w:r>
    </w:p>
    <w:p>
      <w:pPr>
        <w:jc w:val="both"/>
      </w:pPr>
      <w:r>
        <w:t xml:space="preserve">was also intended by the Austro-Hungarian 7th Army at Ludwova and Smotrec. </w:t>
      </w:r>
    </w:p>
    <w:p>
      <w:pPr>
        <w:jc w:val="both"/>
      </w:pPr>
      <w:r>
        <w:t xml:space="preserve">On October 8, the ridge southwest of Baba Ludwova </w:t>
      </w:r>
    </w:p>
    <w:p>
      <w:pPr>
        <w:jc w:val="both"/>
      </w:pPr>
      <w:r>
        <w:t xml:space="preserve">was recaptured by a surprise attack by the 200th Infantry Division. </w:t>
      </w:r>
    </w:p>
    <w:p>
      <w:pPr>
        <w:jc w:val="both"/>
      </w:pPr>
      <w:r>
        <w:t xml:space="preserve">East of Kirlibaba, on October 14, the Austro-Hungarian 59th Infantry Division </w:t>
      </w:r>
    </w:p>
    <w:p>
      <w:pPr>
        <w:jc w:val="both"/>
      </w:pPr>
      <w:r>
        <w:t xml:space="preserve">under Major General Kroupa carried out the planned attack, which, in addition to </w:t>
      </w:r>
    </w:p>
    <w:p>
      <w:pPr>
        <w:jc w:val="both"/>
      </w:pPr>
      <w:r>
        <w:t xml:space="preserve">capturing two kilometers of terrain, was maintained through </w:t>
      </w:r>
    </w:p>
    <w:p>
      <w:pPr>
        <w:jc w:val="both"/>
      </w:pPr>
      <w:r>
        <w:t xml:space="preserve">counterattacks by two Russian divisions in the following days after </w:t>
      </w:r>
    </w:p>
    <w:p>
      <w:pPr>
        <w:jc w:val="both"/>
      </w:pPr>
      <w:r>
        <w:t xml:space="preserve">varied battles. Meanwhile, the </w:t>
      </w:r>
    </w:p>
    <w:p>
      <w:pPr>
        <w:jc w:val="both"/>
      </w:pPr>
      <w:r>
        <w:t xml:space="preserve">10th Bavarian Infantry Division under Lieutenant General Riedhuber </w:t>
      </w:r>
    </w:p>
    <w:p>
      <w:pPr>
        <w:jc w:val="both"/>
      </w:pPr>
      <w:r>
        <w:t xml:space="preserve">recaptured the 1726-meter-high peak of Coman on October 15, and on the same day </w:t>
      </w:r>
    </w:p>
    <w:p>
      <w:pPr>
        <w:jc w:val="both"/>
      </w:pPr>
      <w:r>
        <w:t xml:space="preserve">the 200th Infantry Division recaptured Smotrec. Then the </w:t>
      </w:r>
    </w:p>
    <w:p>
      <w:pPr>
        <w:jc w:val="both"/>
      </w:pPr>
      <w:r>
        <w:t xml:space="preserve">fighting finally subsided. At the front of the Austro-Hungarian 7th Army, apart from </w:t>
      </w:r>
    </w:p>
    <w:p>
      <w:pPr>
        <w:jc w:val="both"/>
      </w:pPr>
      <w:r>
        <w:t xml:space="preserve">minor local operations, calm initially set in. On October 20, </w:t>
      </w:r>
    </w:p>
    <w:p>
      <w:pPr>
        <w:jc w:val="both"/>
      </w:pPr>
      <w:r>
        <w:t>the bulk of the 10th Bavarian Infantry Division was withdrawn.</w:t>
      </w:r>
    </w:p>
    <w:p>
      <w:pPr>
        <w:jc w:val="both"/>
      </w:pPr>
      <w:r>
        <w:t xml:space="preserve">Meanwhile, changes had occurred in the structure of the </w:t>
      </w:r>
    </w:p>
    <w:p>
      <w:pPr>
        <w:jc w:val="both"/>
      </w:pPr>
      <w:r>
        <w:t xml:space="preserve">entire front. On September 30, the Supreme </w:t>
      </w:r>
    </w:p>
    <w:p>
      <w:pPr>
        <w:jc w:val="both"/>
      </w:pPr>
      <w:r>
        <w:t xml:space="preserve">Command, in view of the Russian attacks against the Southern Army, </w:t>
      </w:r>
    </w:p>
    <w:p>
      <w:pPr>
        <w:jc w:val="both"/>
      </w:pPr>
      <w:r>
        <w:t xml:space="preserve">proposed to place the Austro-Hungarian 2nd Army, while reporting calm at the Austro-Hungarian Army, </w:t>
      </w:r>
    </w:p>
    <w:p>
      <w:pPr>
        <w:jc w:val="both"/>
      </w:pPr>
      <w:r>
        <w:t xml:space="preserve">in connection with a new command structure on the front in Transylvania, </w:t>
      </w:r>
    </w:p>
    <w:p>
      <w:pPr>
        <w:jc w:val="both"/>
      </w:pPr>
      <w:r>
        <w:t xml:space="preserve">under the command of the Eastern Commander; the eastern front north of the Dniester would thereby </w:t>
      </w:r>
    </w:p>
    <w:p>
      <w:pPr>
        <w:jc w:val="both"/>
      </w:pPr>
      <w:r>
        <w:t xml:space="preserve">gain significantly in stability. On October 5, the German Southern </w:t>
      </w:r>
    </w:p>
    <w:p>
      <w:pPr>
        <w:jc w:val="both"/>
      </w:pPr>
      <w:r>
        <w:t xml:space="preserve">Army was then separated from the army group Archduke Karl, merged with the Austro-Hungarian </w:t>
      </w:r>
    </w:p>
    <w:p>
      <w:pPr>
        <w:jc w:val="both"/>
      </w:pPr>
      <w:r>
        <w:t xml:space="preserve">2nd Army into the army group Böhm-Ermolli, and placed under the </w:t>
      </w:r>
    </w:p>
    <w:p>
      <w:pPr>
        <w:jc w:val="both"/>
      </w:pPr>
      <w:r>
        <w:t xml:space="preserve">"Army Front Prince Leopold" (Eastern Commander). </w:t>
      </w:r>
    </w:p>
    <w:p>
      <w:pPr>
        <w:jc w:val="both"/>
      </w:pPr>
      <w:r>
        <w:t xml:space="preserve">From October 12, the 9th and the Austro-Hungarian 1st, 7th, and 3rd Armies </w:t>
      </w:r>
    </w:p>
    <w:p>
      <w:pPr>
        <w:jc w:val="both"/>
      </w:pPr>
      <w:r>
        <w:t xml:space="preserve">were to form the army front Archduke Karl. In view of the </w:t>
      </w:r>
    </w:p>
    <w:p>
      <w:pPr>
        <w:jc w:val="both"/>
      </w:pPr>
      <w:r>
        <w:t xml:space="preserve">approaching winter, the Eastern Commander also proposed to place the </w:t>
      </w:r>
    </w:p>
    <w:p>
      <w:pPr>
        <w:jc w:val="both"/>
      </w:pPr>
      <w:r>
        <w:t xml:space="preserve">Austro-Hungarian 3rd Army under his command, so that on the eastern front up to the </w:t>
      </w:r>
    </w:p>
    <w:p>
      <w:pPr>
        <w:jc w:val="both"/>
      </w:pPr>
      <w:r>
        <w:t xml:space="preserve">Carpathians the necessary unity of command would be ensured. </w:t>
      </w:r>
    </w:p>
    <w:p>
      <w:pPr>
        <w:jc w:val="both"/>
      </w:pPr>
      <w:r>
        <w:t xml:space="preserve">Archduke Karl shared this view, as the 3rd Army no longer directly connected with his three </w:t>
      </w:r>
    </w:p>
    <w:p>
      <w:pPr>
        <w:jc w:val="both"/>
      </w:pPr>
      <w:r>
        <w:t>other armies, and Generaloberst von Conrad agreed.</w:t>
      </w:r>
    </w:p>
    <w:p>
      <w:pPr>
        <w:pBdr>
          <w:bottom w:val="single" w:sz="2" w:space="1" w:color="auto"/>
        </w:pBdr>
      </w:pPr>
    </w:p>
    <w:p>
      <w:pPr>
        <w:pStyle w:val="FootnoteStyle"/>
        <w:jc w:val="left"/>
      </w:pPr>
      <w:r>
        <w:t xml:space="preserve">1) p. 370 and 378. </w:t>
        <w:br/>
        <w:t xml:space="preserve">2) p. 235. </w:t>
        <w:br/>
        <w:t>3) This designation has not been maintained.</w:t>
      </w:r>
    </w:p>
    <w:p>
      <w:r>
        <w:br w:type="page"/>
      </w:r>
    </w:p>
    <w:p>
      <w:pPr>
        <w:pStyle w:val="CustomHeaderStyle"/>
        <w:tabs>
          <w:tab w:pos="10800" w:val="right"/>
        </w:tabs>
      </w:pPr>
      <w:r>
        <w:t>Page: 361</w:t>
        <w:tab/>
        <w:t>keyno: 028</w:t>
      </w:r>
    </w:p>
    <w:p>
      <w:pPr>
        <w:pBdr>
          <w:bottom w:val="single" w:sz="2" w:space="1" w:color="auto"/>
        </w:pBdr>
      </w:pPr>
    </w:p>
    <w:p>
      <w:pPr>
        <w:pStyle w:val="CustomHeaderStyle"/>
        <w:jc w:val="left"/>
      </w:pPr>
      <w:r>
        <w:t>Redefinition of the German and Austro-Hungarian Command Areas.</w:t>
      </w:r>
    </w:p>
    <w:p>
      <w:pPr>
        <w:jc w:val="both"/>
      </w:pPr>
      <w:r>
        <w:t>Conrad agreed. On October 20, the Austro-Hungarian 3rd Army also joined the Böhm-Ermolli Army Group. Due to seniority reasons, the leaders of the Austro-Hungarian 3rd Army, Generaloberst Kövess von Kövessháza, and the 7th Army, General von Kirchbach, were changed. The High Command of the Army Front Archduke Karl was moved on the 24th to Klausenburg, thus closer to its main combat front now directed against Romania. At this time, General von Seeckt assessed the situation in front of the Austro-Hungarian 7th Army as such that the newly assigned Russian 8th Army, which had taken over the sector from Kirlibaba to Bystrzyca Nadworniańska, had a defensive mission, while the Russian 9th Army, together with the Romanian Northern Army, could become offensive, and indeed "the more energetically, the further south," as they could "lead the thrust into Transylvania against the flank and rear of the German 9th Army." Its southern wing was to connect with the Romanian Northern Army in the area of the Tölgyes Pass. Archduke Karl therefore recommended active behavior to his armies to identify and bind enemy forces. The demarcation between the Austro-Hungarian 1st and 7th Armies was newly regulated. After the Austro-Hungarian XI Corps temporarily transferred from the 7th to the 1st Army on October 7, thereby taking responsibility for the area almost devoid of troops between the valleys of the Maros and the Golden Bistritz, the Kelener Mountains were now determined as the boundary; the Austro-Hungarian XI Corps returned to the 7th Army, connecting north of Palota to the left wing of the Austro-Hungarian 1st Army).</w:t>
      </w:r>
    </w:p>
    <w:p>
      <w:pPr>
        <w:jc w:val="both"/>
      </w:pPr>
      <w:r>
        <w:t>On October 27, General Ludendorff wrote to General von Seeckt that he no longer expected an attack by the Russians in the Carpathians. Generaloberst von Conrad shared this view.</w:t>
      </w:r>
    </w:p>
    <w:p>
      <w:pPr>
        <w:jc w:val="both"/>
      </w:pPr>
      <w:r>
        <w:t>In the Austro-Hungarian 7th Army, the 2nd Cyclist Brigade was replaced by Austrian Landsturm, and at the beginning of November, despite the concerns of the army commander, the rest of the 10th Bavarian Infantry Division was also withdrawn. While the rest of the army's front mostly remained calm, combat activity at the Austro-Hungarian XI Corps, in connection with the battles of the Austro-Hungarian 1st Army, repeatedly flared up due to mutual local offensive operations. Bavarian and Hungarian battalions captured 538 Russians east of Dorna Watra on October 27, in addition to gaining ground.</w:t>
      </w:r>
    </w:p>
    <w:p>
      <w:pPr>
        <w:jc w:val="both"/>
      </w:pPr>
      <w:r>
        <w:t>After a four-week pause, the enemy launched another attack from November 28 as part of a broad relief offensive for the Romanian front, almost along the entire front of the 7th Army, and achieved successes north of Jakobeny, at Kirlibaba, and north of the Prislop Saddle.</w:t>
      </w:r>
    </w:p>
    <w:p>
      <w:r>
        <w:br w:type="page"/>
      </w:r>
    </w:p>
    <w:p>
      <w:pPr>
        <w:pStyle w:val="CustomHeaderStyle"/>
        <w:tabs>
          <w:tab w:pos="10800" w:val="right"/>
        </w:tabs>
      </w:pPr>
      <w:r>
        <w:t>Page: 362</w:t>
        <w:tab/>
        <w:t>keyno: 029</w:t>
      </w:r>
    </w:p>
    <w:p>
      <w:pPr>
        <w:pBdr>
          <w:bottom w:val="single" w:sz="2" w:space="1" w:color="auto"/>
        </w:pBdr>
      </w:pPr>
    </w:p>
    <w:p>
      <w:pPr>
        <w:pStyle w:val="CustomHeaderStyle"/>
        <w:jc w:val="left"/>
      </w:pPr>
      <w:r>
        <w:t>The Battles on the Russian Front: Brusilov Offensive.</w:t>
      </w:r>
    </w:p>
    <w:p>
      <w:pPr>
        <w:jc w:val="both"/>
      </w:pPr>
      <w:r>
        <w:t>north of Jakobeny, at Kirlibaba and north of the Prislop Saddle, successes. He threatened again to lay his hand on the Borsa—Kirlibaba road. The High Command of the Army Front diverted a regiment from the 49th Reserve Division, which was encircling the Austro-Hungarian 1st Army, to that location. On November 30, the enemy achieved another success against the left wing of the army, where he dangerously approached the Jablonica Pass: "Only to use Gináz halfway, with rifle shots from our men") it was possible to prevent the strong forces, which had advanced over a kilometer wide, from further advancing. Chief of Staff Baron von Richthofen, who had taken command from General Cserén a few days earlier, requested help as he had no more reserves. The army and army group were unable to assist. However, the importance of this mountain crossing prompted the Supreme War Command to agree to the deployment of another regiment of the 49th Reserve Division there.</w:t>
      </w:r>
    </w:p>
    <w:p>
      <w:pPr>
        <w:jc w:val="both"/>
      </w:pPr>
      <w:r>
        <w:t>In further heavy attacks, especially again in the area on both sides of the Ludowa, the enemy was mostly repelled and suffered extraordinarily high losses in some places; minor breaches were soon compensated. From November 28 to December 1, the Austro-Hungarian 7th Army lost more than 4000 men, half of them missing. The enemy's losses, on the other hand, are estimated to be "after very cautious estimation" 11,000 men; more than 1200 prisoners were taken.</w:t>
      </w:r>
    </w:p>
    <w:p>
      <w:pPr>
        <w:jc w:val="both"/>
      </w:pPr>
      <w:r>
        <w:t>On December 1, the 1st Infantry Division recaptured the lost high position north of the Prislop Saddle in a counterattack and took over 1000 prisoners. By December 5, the enemy was also driven out of the breach south of the Jablonica Pass. At Kirlibaba and north of Jakobeny, the situation had somewhat improved in the meantime. When the fighting temporarily subsided, the army front ordered the evacuation of the 49th Reserve Division to the 1st Army on December 8, which, however, could only be carried out gradually due to the tense situation at Jakobeny. The Russians had advanced so far here and had a narrow view into the Bistritz Valley, making traffic there extremely difficult. A counterattack failed due to a lack of forces. From December 21, the Hungarian 51st Infantry Division was expected as reinforcement. In the meantime, however, the enemy, after unsuccessful advances, which he undertook with two divisions from December 18 to 20 east of Jablonny, had ceased his attacks.</w:t>
      </w:r>
    </w:p>
    <w:p>
      <w:pPr>
        <w:pBdr>
          <w:bottom w:val="single" w:sz="2" w:space="1" w:color="auto"/>
        </w:pBdr>
      </w:pPr>
    </w:p>
    <w:p>
      <w:pPr>
        <w:pStyle w:val="FootnoteStyle"/>
        <w:jc w:val="left"/>
      </w:pPr>
      <w:r>
        <w:br/>
        <w:t>1) War Diary of the Army Front. — 2) Changes in the composition of the Army Front and its High Command. pp. 284 and 290.</w:t>
        <w:br/>
      </w:r>
    </w:p>
    <w:p>
      <w:r>
        <w:br w:type="page"/>
      </w:r>
    </w:p>
    <w:p>
      <w:pPr>
        <w:pStyle w:val="CustomHeaderStyle"/>
        <w:tabs>
          <w:tab w:pos="10800" w:val="right"/>
        </w:tabs>
      </w:pPr>
      <w:r>
        <w:t>Page: 363</w:t>
        <w:tab/>
        <w:t>keyno: 030</w:t>
      </w:r>
    </w:p>
    <w:p>
      <w:pPr>
        <w:pBdr>
          <w:bottom w:val="single" w:sz="2" w:space="1" w:color="auto"/>
        </w:pBdr>
      </w:pPr>
    </w:p>
    <w:p>
      <w:pPr>
        <w:pStyle w:val="CustomHeaderStyle"/>
        <w:jc w:val="left"/>
      </w:pPr>
      <w:r>
        <w:t>Austro-Hungarian 7th Army: End of the Russian Attacks.</w:t>
      </w:r>
    </w:p>
    <w:p>
      <w:pPr>
        <w:jc w:val="both"/>
      </w:pPr>
      <w:r>
        <w:t>The enemy ceased his attacks after unsuccessful advances, which he undertook with two divisions from the 18th to the 20th of December east of Jablonny.</w:t>
      </w:r>
    </w:p>
    <w:p>
      <w:pPr>
        <w:jc w:val="both"/>
      </w:pPr>
      <w:r>
        <w:t>h) Events with the Austro-Hungarian 3rd and the German Southern Army</w:t>
      </w:r>
    </w:p>
    <w:p>
      <w:pPr>
        <w:jc w:val="both"/>
      </w:pPr>
      <w:r>
        <w:t>End of August and in September.</w:t>
      </w:r>
    </w:p>
    <w:p>
      <w:pPr>
        <w:jc w:val="both"/>
      </w:pPr>
      <w:r>
        <w:t>The Austro-Hungarian 3rd Army, under Generaloberst von Kövess with Generalmajor Konopicki as Chief of Staff, had been positioned since mid-August in a position about 90 kilometers wide behind the Bistrzyca Solotwinska. The right wing connected approximately at the source of this river to the Austro-Hungarian 7th Army. Of the total seven divisions, two were German — the 119th Infantry and 48th Reserve Division under the Commanding General of the XXIV Reserve Corps, General of Infantry von Gerok — deployed on the left wing with the task of maintaining the connection to the front of the Southern Army beginning north of the Dniester. Behind the army, after the transfer of the 10th Bavarian Infantry and Hungarian 5th Cavalry Division, the German 105th and 199th Infantry Divisions remained.</w:t>
      </w:r>
    </w:p>
    <w:p>
      <w:pPr>
        <w:jc w:val="both"/>
      </w:pPr>
      <w:r>
        <w:t>The German Southern Army, under General of Infantry Count von Bothmer with Lieutenant Colonel Ritter von Hemmer as Chief of Staff, had been withdrawn north to the line Dniester north of Jezupol—Zamarlow—Brzezany, which remained behind the front, and had been set up for defense using positions from the battles of 1915. The northern wing had a connection north of Zborow to the Austro-Hungarian 2nd Army of the Commander-in-Chief East. By the end of August, the Southern Army had about 10½ divisions, including the 1st Reserve Division and since August 20th the Turkish XV Corps. Approximately the same number of Russian divisions was assumed opposite.</w:t>
      </w:r>
    </w:p>
    <w:p>
      <w:pPr>
        <w:pBdr>
          <w:bottom w:val="single" w:sz="2" w:space="1" w:color="auto"/>
        </w:pBdr>
      </w:pPr>
    </w:p>
    <w:p>
      <w:pPr>
        <w:pStyle w:val="FootnoteStyle"/>
        <w:jc w:val="left"/>
      </w:pPr>
      <w:r>
        <w:t>1) Organization of the Austro-Hungarian 3rd Army: Austro-Hungarian VIII Corps (Austro-Hungarian 59th, Hungarian 42nd Infantry Division, Austro-Hungarian 6th Reserve Division), Group of Field Marshal von Hadfy (Austro-Hungarian 5th and Austrian 21st Infantry Division), Group of General of Infantry von Gerok (General Command of the XXIV Reserve Corps with 119th Infantry Division and 48th Reserve Division); also in reserve Austro-Hungarian 30th Schützen Division.</w:t>
        <w:br/>
        <w:t>2) Page 353.</w:t>
        <w:br/>
        <w:t>3) Page 6, Column 552.</w:t>
        <w:br/>
        <w:t>4) Organization of the Southern Army from the right wing: Austro-Hungarian XIII Corps (2nd Reserve Division, 15th and ½ 36th Infantry Schützen Division), Austro-Hungarian VI Corps (12th Infantry Schützen Division), German 1st Reserve Division, Turkish XV Corps (20th, 19th Infantry Division), Corps of Field Marshal Hofmann (Austro-Hungarian 54th, 55th Schützen Division), Austro-Hungarian IX Corps (19th Infantry Division, 41st Schützen Division). The Hungarian 39th Infantry Schützen Division of the VI Corps was transferred to the Austro-Hungarian 3rd Army on August 20th. By the end of August, the Southern Army had about 10½ divisions. The army had a total of 16 batteries of German heavy artillery.</w:t>
        <w:br/>
        <w:t>5) Actual strength for infantry, two cavalry divisions.</w:t>
      </w:r>
    </w:p>
    <w:p>
      <w:r>
        <w:br w:type="page"/>
      </w:r>
    </w:p>
    <w:p>
      <w:pPr>
        <w:pStyle w:val="CustomHeaderStyle"/>
        <w:tabs>
          <w:tab w:pos="10800" w:val="right"/>
        </w:tabs>
      </w:pPr>
      <w:r>
        <w:t>Page: 364</w:t>
        <w:tab/>
        <w:t>keyno: 031</w:t>
      </w:r>
    </w:p>
    <w:p>
      <w:pPr>
        <w:pBdr>
          <w:bottom w:val="single" w:sz="2" w:space="1" w:color="auto"/>
        </w:pBdr>
      </w:pPr>
    </w:p>
    <w:p>
      <w:pPr>
        <w:pStyle w:val="CustomHeaderStyle"/>
        <w:jc w:val="left"/>
      </w:pPr>
      <w:r>
        <w:t>The Battles on the Russian Front: Brusilov Offensive.</w:t>
      </w:r>
    </w:p>
    <w:p>
      <w:pPr>
        <w:jc w:val="both"/>
      </w:pPr>
      <w:r>
        <w:t>On August 27, General von Seeckt reported to the Supreme Army Command that renewed concentration of enemy forces was observed on both flanks of the Southern Army. On the 30th, the war diary of the Southern Army recorded: "Increased artillery activity of the enemy and the presence of stronger reserves on the northern flank of the army suggest the possibility of an imminent enemy attack there as well as on the southern flank." On August 31, the army was seriously attacked on both flanks simultaneously.</w:t>
      </w:r>
    </w:p>
    <w:p>
      <w:pPr>
        <w:jc w:val="both"/>
      </w:pPr>
      <w:r>
        <w:t>The attack in the north also hit the right flank of the Austro-Hungarian 2nd Army¹). In this approximately eight-kilometer-wide combat section, the German 197th Infantry Division of the group of General of Infantry von Eben repelled the assault smoothly. On the adjacent flank of the Southern Army, however, the Russians broke through on both sides of the Bobrow—Aloczow railway into a width of about four kilometers right up to the third line; the highest elevation of the section, the Zlota Gora, was lost but was recaptured by hunter companies of the 197th Infantry Division. Further south, on this day, countermeasures could not yet be effective, costing six guns in addition to significant losses in personnel. On the following day, September 1, the weak Austrian line between the road and railway was further pushed back by renewed Russian attacks, so that the 197th Infantry Division saw its right flank seriously threatened. However, the intervention of a German troop unit — strength about a brigade under Lieutenant General Mellior — set up by General von Eben for a counterattack, wrested a considerable portion of its terrain gain from the attacker and closed the already existing gap. At the same time, the 197th Infantry Division under Major General Wilhelm, which had to extend its right flank south to the Zlota Gora, repelled repeated strong attacks.</w:t>
      </w:r>
    </w:p>
    <w:p>
      <w:pPr>
        <w:jc w:val="both"/>
      </w:pPr>
      <w:r>
        <w:t>To secure the Zlota Gora in the hands of German troops, the border to the Austro-Hungarian 2nd Army was moved south beyond the Bobrow—Aloczow railway. Renewed Russian attacks on September 2 failed despite mass deployment, apart from a temporary breakthrough on the Zlota Gora, at the already re-established front. Similarly, on September 3, several strong enemy attack waves mostly collapsed in the defensive fire of the 197th Infantry Division.</w:t>
      </w:r>
    </w:p>
    <w:p>
      <w:pPr>
        <w:pBdr>
          <w:bottom w:val="single" w:sz="2" w:space="1" w:color="auto"/>
        </w:pBdr>
      </w:pPr>
    </w:p>
    <w:p>
      <w:pPr>
        <w:pStyle w:val="FootnoteStyle"/>
        <w:jc w:val="left"/>
      </w:pPr>
      <w:r>
        <w:t>¹) Organization of the Austro-Hungarian 2nd Army: Group of Gen. of Inf. von Eben (Gen. Kdo. 1st Austro-Hungarian R. with 197th I. D. and 2nd Austro-Hungarian IV Corps with 13th and 23rd I. D.), Group of Gen. of Cav. Tersztyánszky (Gen. Kdo. 3rd Austro-Hungarian Corps (3rd Austro-Hungarian I. D., 25th Austro-Hungarian Br.), Austro-Hungarian XVIII Corps (German 2nd R. D., Austro-Hungarian 106th Austro-Hungarian I. D., Austro-Hungarian 1st Austro-Hungarian S. D.); a total of nine Austro-Hungarian infantry divisions in the army.</w:t>
      </w:r>
    </w:p>
    <w:p>
      <w:r>
        <w:br w:type="page"/>
      </w:r>
    </w:p>
    <w:p>
      <w:pPr>
        <w:pStyle w:val="CustomHeaderStyle"/>
        <w:tabs>
          <w:tab w:pos="10800" w:val="right"/>
        </w:tabs>
      </w:pPr>
      <w:r>
        <w:t>Page: 365</w:t>
        <w:tab/>
        <w:t>keyno: 032</w:t>
      </w:r>
    </w:p>
    <w:p>
      <w:pPr>
        <w:pBdr>
          <w:bottom w:val="single" w:sz="2" w:space="1" w:color="auto"/>
        </w:pBdr>
      </w:pPr>
    </w:p>
    <w:p>
      <w:pPr>
        <w:pStyle w:val="CustomHeaderStyle"/>
        <w:jc w:val="left"/>
      </w:pPr>
      <w:r>
        <w:t>Southern Army: Heavy Defensive Battles.</w:t>
      </w:r>
    </w:p>
    <w:p>
      <w:pPr>
        <w:jc w:val="both"/>
      </w:pPr>
      <w:r>
        <w:t>It was no different for further, already weaker advances at various points of the Eben group on the evening of the 5th and the morning of the 6th of September. Thus, the enemy initially ceased his attacks at this point, but activity remained brisk.</w:t>
      </w:r>
    </w:p>
    <w:p>
      <w:pPr>
        <w:jc w:val="both"/>
      </w:pPr>
      <w:r>
        <w:t>Much heavier than the Russian assault in the north was the one in the south. Here, on August 31, the Russians attacked the Austro-Hungarian XIII and VI Corps and the northern adjoining 1st Reserve Division over a width of 20 kilometers with five divisions¹). The positions of the two Austro-Hungarian corps were breached, so it was not possible to restore the situation. General Count von Bothmer had to decide to withdraw the troops about four kilometers. The German 105th Infantry Division, which was exhausted behind the front, was made available by the army group and inserted between the two very depleted Austro-Hungarian corps. Since only the extreme northern wing of the Austro-Hungarian 3rd Army was attacked and the situation here seemed secure, the army group brought the 199th Infantry Division from there to Halicz the following day and provided a mixed detachment from it to support the right wing and hold the important Magja height, which dominates the Dniester Valley south of Halicz, for the Southern Army. General of Infantry von Gerok, previously with the Austro-Hungarian 3rd Army, took command of this wing up to and including the 1st Reserve Division.</w:t>
      </w:r>
    </w:p>
    <w:p>
      <w:pPr>
        <w:jc w:val="both"/>
      </w:pPr>
      <w:r>
        <w:t>The position retaken by the Gerok group was only weakly fortified; its garrison, which consisted predominantly of German troops, was thin to the "extremely permissible extent." On the morning of September 1, the Russians attacked the southern section, especially the Magja height, in vain, and on the 2nd, the center of the army, the Austro-Hungarian Hofmann Corps, whose front southwest of Brzezany was penetrated on the 3rd. "The successes of the Russians in recent times" — as stated in the war diary of the army group on September 4 — "are primarily attributable to their very strong and well-shooting artillery, which has weakened and shaken the defender to such an extent that he often did not even accept the infantry attack."</w:t>
      </w:r>
    </w:p>
    <w:p>
      <w:pPr>
        <w:jc w:val="both"/>
      </w:pPr>
      <w:r>
        <w:t>General von Seeckt hoped that the line north of the Carpathians could be held. However, he emphasized that a guarantee for repelling Russian attacks could not be assumed given the current condition of part of the troops; the infantry's operational strength of all three divisions of the Austro-Hungarian VI and XIII Corps amounted to only slightly over 5000 men in total, so that both corps together were not even equal to half a Russian division.</w:t>
      </w:r>
    </w:p>
    <w:p>
      <w:r>
        <w:br w:type="page"/>
      </w:r>
    </w:p>
    <w:p>
      <w:pPr>
        <w:pStyle w:val="CustomHeaderStyle"/>
        <w:tabs>
          <w:tab w:pos="10800" w:val="right"/>
        </w:tabs>
      </w:pPr>
      <w:r>
        <w:t>Page: 366</w:t>
        <w:tab/>
        <w:t>keyno: 033</w:t>
      </w:r>
    </w:p>
    <w:p>
      <w:pPr>
        <w:pBdr>
          <w:bottom w:val="single" w:sz="2" w:space="1" w:color="auto"/>
        </w:pBdr>
      </w:pPr>
    </w:p>
    <w:p>
      <w:pPr>
        <w:pStyle w:val="CustomHeaderStyle"/>
        <w:jc w:val="left"/>
      </w:pPr>
      <w:r>
        <w:t>The Battles on the Russian Front: Brusilov Offensive.</w:t>
      </w:r>
    </w:p>
    <w:p>
      <w:pPr>
        <w:jc w:val="both"/>
      </w:pPr>
      <w:r>
        <w:t>The divisions of the Austro-Hungarian VI and XIII Corps together numbered only slightly over 5000 men, so that both corps combined were not yet equal to half a Russian division.</w:t>
      </w:r>
    </w:p>
    <w:p>
      <w:pPr>
        <w:jc w:val="both"/>
      </w:pPr>
      <w:r>
        <w:t>Meanwhile, the Supreme Army Command had brought in further reinforcements. On September 2, from the Linsingen Army Group, although it was itself heavily attacked¹), the Leib-Hussar Brigade was unloaded behind the northern flank of the Southern Army, followed by the infantry in approximately brigade strength. The 3rd Guard Infantry Division, rolling from the west to Transylvania, was diverted to Halicz.</w:t>
      </w:r>
    </w:p>
    <w:p>
      <w:pPr>
        <w:jc w:val="both"/>
      </w:pPr>
      <w:r>
        <w:t>By September 5, the old position at Brzezany was retaken through the intervention of a hastily brought-in regiment of the 199th Infantry Division. However, in the Gerok Group, the enemy succeeded on this day in once again pressing the front in a width of ten kilometers with five divisions. In view of the heavy losses of the 1st Reserve and 105th Infantry Division, the latter of which apparently had not yet regained its full combat value after the events of early August²), Count Bothmer, in agreement with the Army Group, decided to withdraw the Gerok Group around the right flank of the Turkish XV Corps by up to 15 kilometers on the night of September 6 to prevent the danger of an operational breakthrough.</w:t>
      </w:r>
    </w:p>
    <w:p>
      <w:pPr>
        <w:jc w:val="both"/>
      </w:pPr>
      <w:r>
        <w:t>The position now ran, bending back from the mouth of the Gnila-Lipa behind the Narajowka section, and from Sniesolniki in a northeasterly direction at the railway front point Potutory south of Brzezany back to the old position. The Austro-Hungarian 3rd Army, where it had remained calm, had to bend its left flank accordingly, deployed the 119th Infantry Division here, and kept its reserves (Austro-Hungarian 30th Infantry Division, about 6000 men) behind this flank. The new position of the Southern Army was somewhat shorter than the previous one but without any development. The High Command judged in the war diary: "Whether a longer resistance can be offered in it will entirely depend on how much time remains for the development of the position and whether the Gerok Group, which has only slightly more than one and a half divisions (1st Reserve and half of the 199th Infantry Division) of reliable infantry, can still be supplied with fresh forces for the occupation of its over 20-kilometer-wide front."</w:t>
      </w:r>
    </w:p>
    <w:p>
      <w:pPr>
        <w:pBdr>
          <w:bottom w:val="single" w:sz="2" w:space="1" w:color="auto"/>
        </w:pBdr>
      </w:pPr>
    </w:p>
    <w:p>
      <w:pPr>
        <w:pStyle w:val="FootnoteStyle"/>
        <w:jc w:val="left"/>
      </w:pPr>
      <w:r>
        <w:br/>
        <w:t>¹) See p. 372 f.</w:t>
        <w:br/>
        <w:t>²) Vol. X, pp. 550 and 554.</w:t>
        <w:br/>
      </w:r>
    </w:p>
    <w:p>
      <w:r>
        <w:br w:type="page"/>
      </w:r>
    </w:p>
    <w:p>
      <w:pPr>
        <w:pStyle w:val="CustomHeaderStyle"/>
        <w:tabs>
          <w:tab w:pos="10800" w:val="right"/>
        </w:tabs>
      </w:pPr>
      <w:r>
        <w:t>Page: 367</w:t>
        <w:tab/>
        <w:t>keyno: 034</w:t>
      </w:r>
    </w:p>
    <w:p>
      <w:pPr>
        <w:pBdr>
          <w:bottom w:val="single" w:sz="2" w:space="1" w:color="auto"/>
        </w:pBdr>
      </w:pPr>
    </w:p>
    <w:p>
      <w:pPr>
        <w:pStyle w:val="CustomHeaderStyle"/>
        <w:jc w:val="left"/>
      </w:pPr>
      <w:r>
        <w:t>Southern Army: Evasion from Superior Attack.</w:t>
      </w:r>
    </w:p>
    <w:p>
      <w:pPr>
        <w:jc w:val="both"/>
      </w:pPr>
      <w:r>
        <w:t>The rearguards left behind by Group Gerok in the intermediate terrain had to retreat before the sharply advancing enemy, estimated at eight to nine divisions from the Dniester to north of Zawalow, to the main position by the evening of September 6. The 3rd Guard Infantry Division, which had meanwhile arrived, was to relieve the heavily worn 105th Infantry Division.</w:t>
      </w:r>
    </w:p>
    <w:p>
      <w:pPr>
        <w:jc w:val="both"/>
      </w:pPr>
      <w:r>
        <w:t>Along with new attacks threatening the Carpathian Front, the Russian concentration of forces also indicated the continuation of attacks with the aim of breaking through between the Austro-Hungarian 3rd and Southern Army. The Supreme Army Command also transferred the 208th Infantry Division, intended for Transylvania, to the Southern Army and instructed that the newly formed 105th Infantry Division be moved from September 6 in exchange with the 105th Infantry Division behind the Austro-Hungarian 3rd Army. Field Marshal von Hindenburg instructed General von Seeckt to inform the German senior leaders: The Kaiser expects the Southern and 3rd Army to hold their positions. The German reserves should be positioned as close as possible behind the business front, otherwise they would arrive too late! The German Chief of Staff addressed Generaloberst von Conrad with the request to influence the Army Group Archduke Karl in the same way; any operation south of the Carpathians was excluded if the front north of it was not secure. The supply of the allied empires would also require the possession of the oil sources in Galicia west of the current position near Drohobycz.</w:t>
      </w:r>
    </w:p>
    <w:p>
      <w:pPr>
        <w:jc w:val="both"/>
      </w:pPr>
      <w:r>
        <w:t>Even before he had advanced into storm positions, the enemy attacked with particular intensity on the Dniester from September 7 to 9, apparently with the aim of taking Halicz and breaking through north of the river to Bursztyn. The attacks, which extended northward over a width of 40 kilometers to the Turkish XV Corps, completely collapsed under extraordinarily high losses, which were estimated at "approximately 25,000 men." 13,000 men, 11 machine guns remained in the hands of the defenders, with parts of the 3rd Guard Infantry Division already participating since September 8. The success was attributed by General Count Bothmer to "the excellent effect of the significantly reinforced German artillery" and the tenacious bravery of the German-Turkish infantry."</w:t>
      </w:r>
    </w:p>
    <w:p>
      <w:pPr>
        <w:pBdr>
          <w:bottom w:val="single" w:sz="2" w:space="1" w:color="auto"/>
        </w:pBdr>
      </w:pPr>
    </w:p>
    <w:p>
      <w:pPr>
        <w:pStyle w:val="FootnoteStyle"/>
        <w:jc w:val="left"/>
      </w:pPr>
      <w:r>
        <w:br/>
        <w:t>1) p. 354 f.</w:t>
        <w:br/>
        <w:t>2) In addition to the newly deployed entire artillery of the 3rd G.I.D., the artillery of the 105th I.D. was still in position.</w:t>
        <w:br/>
      </w:r>
    </w:p>
    <w:p>
      <w:r>
        <w:br w:type="page"/>
      </w:r>
    </w:p>
    <w:p>
      <w:pPr>
        <w:pStyle w:val="CustomHeaderStyle"/>
        <w:tabs>
          <w:tab w:pos="10800" w:val="right"/>
        </w:tabs>
      </w:pPr>
      <w:r>
        <w:t>Page: 368</w:t>
        <w:tab/>
        <w:t>keyno: 035</w:t>
      </w:r>
    </w:p>
    <w:p>
      <w:pPr>
        <w:pBdr>
          <w:bottom w:val="single" w:sz="2" w:space="1" w:color="auto"/>
        </w:pBdr>
      </w:pPr>
    </w:p>
    <w:p>
      <w:pPr>
        <w:pStyle w:val="CustomHeaderStyle"/>
        <w:jc w:val="left"/>
      </w:pPr>
      <w:r>
        <w:t>The Battles on the Russian Front: Brusilov Offensive.</w:t>
      </w:r>
    </w:p>
    <w:p>
      <w:pPr>
        <w:jc w:val="both"/>
      </w:pPr>
      <w:r>
        <w:t xml:space="preserve">attributed to infantry. Besides the 208th, which had meanwhile arrived behind the right army </w:t>
      </w:r>
    </w:p>
    <w:p>
      <w:pPr>
        <w:jc w:val="both"/>
      </w:pPr>
      <w:r>
        <w:t xml:space="preserve">wing, the 216th Infantry Division was in prospect as a reserve for the </w:t>
      </w:r>
    </w:p>
    <w:p>
      <w:pPr>
        <w:jc w:val="both"/>
      </w:pPr>
      <w:r>
        <w:t>army group, which, however, was not to begin unloading until September 10 at the earliest.</w:t>
      </w:r>
    </w:p>
    <w:p>
      <w:pPr>
        <w:jc w:val="both"/>
      </w:pPr>
      <w:r>
        <w:t xml:space="preserve">At the Austro-Hungarian 3rd Army, there seemed to be no immediate danger. On </w:t>
      </w:r>
    </w:p>
    <w:p>
      <w:pPr>
        <w:jc w:val="both"/>
      </w:pPr>
      <w:r>
        <w:t xml:space="preserve">September 9, General von Seeckt pointed out in a report to the Supreme </w:t>
      </w:r>
    </w:p>
    <w:p>
      <w:pPr>
        <w:jc w:val="both"/>
      </w:pPr>
      <w:r>
        <w:t xml:space="preserve">Army Command the mutually weak forces in this section of the front; </w:t>
      </w:r>
    </w:p>
    <w:p>
      <w:pPr>
        <w:jc w:val="both"/>
      </w:pPr>
      <w:r>
        <w:t xml:space="preserve">also, the terrain with its multiple successive sections seemed to him </w:t>
      </w:r>
    </w:p>
    <w:p>
      <w:pPr>
        <w:jc w:val="both"/>
      </w:pPr>
      <w:r>
        <w:t xml:space="preserve">unsuitable for an "offensive of greater scale," although surprises had to be expected everywhere. </w:t>
      </w:r>
    </w:p>
    <w:p>
      <w:pPr>
        <w:jc w:val="both"/>
      </w:pPr>
      <w:r>
        <w:t xml:space="preserve">The serious situation with the neighboring armies then led to the decision to transfer the Austro-Hungarian </w:t>
      </w:r>
    </w:p>
    <w:p>
      <w:pPr>
        <w:jc w:val="both"/>
      </w:pPr>
      <w:r>
        <w:t xml:space="preserve">30th Infantry Division to the Austro-Hungarian 7th Army, and the 119th Infantry Division to the </w:t>
      </w:r>
    </w:p>
    <w:p>
      <w:pPr>
        <w:jc w:val="both"/>
      </w:pPr>
      <w:r>
        <w:t xml:space="preserve">Southern Army, which was to give up the remnants of the divisions of the Austro-Hungarian XIII Corps </w:t>
      </w:r>
    </w:p>
    <w:p>
      <w:pPr>
        <w:jc w:val="both"/>
      </w:pPr>
      <w:r>
        <w:t>that had been shattered in the recent battles.</w:t>
      </w:r>
    </w:p>
    <w:p>
      <w:pPr>
        <w:jc w:val="both"/>
      </w:pPr>
      <w:r>
        <w:t xml:space="preserve">In front of the Southern Army's front, the enemy, according to aerial </w:t>
      </w:r>
    </w:p>
    <w:p>
      <w:pPr>
        <w:jc w:val="both"/>
      </w:pPr>
      <w:r>
        <w:t xml:space="preserve">observations and prisoner statements, brought in further reinforcements, </w:t>
      </w:r>
    </w:p>
    <w:p>
      <w:pPr>
        <w:jc w:val="both"/>
      </w:pPr>
      <w:r>
        <w:t xml:space="preserve">again against the extreme northern wing, so that continuation of the attacks was </w:t>
      </w:r>
    </w:p>
    <w:p>
      <w:pPr>
        <w:jc w:val="both"/>
      </w:pPr>
      <w:r>
        <w:t xml:space="preserve">expected here. General Count Bothmer faced them with confidence and suggested </w:t>
      </w:r>
    </w:p>
    <w:p>
      <w:pPr>
        <w:jc w:val="both"/>
      </w:pPr>
      <w:r>
        <w:t xml:space="preserve">offensive action with the existing six German divisions (including the 105th Infantry </w:t>
      </w:r>
    </w:p>
    <w:p>
      <w:pPr>
        <w:jc w:val="both"/>
      </w:pPr>
      <w:r>
        <w:t xml:space="preserve">Division) against the northern wing of the enemy strike group, which the army group </w:t>
      </w:r>
    </w:p>
    <w:p>
      <w:pPr>
        <w:jc w:val="both"/>
      </w:pPr>
      <w:r>
        <w:t>rejected in consideration of the overall situation.</w:t>
      </w:r>
    </w:p>
    <w:p>
      <w:pPr>
        <w:jc w:val="both"/>
      </w:pPr>
      <w:r>
        <w:t xml:space="preserve">The following days led to the impression that the enemy's strength </w:t>
      </w:r>
    </w:p>
    <w:p>
      <w:pPr>
        <w:jc w:val="both"/>
      </w:pPr>
      <w:r>
        <w:t xml:space="preserve">in front of the right wing and the center of the army had initially weakened, but </w:t>
      </w:r>
    </w:p>
    <w:p>
      <w:pPr>
        <w:jc w:val="both"/>
      </w:pPr>
      <w:r>
        <w:t xml:space="preserve">that he was preparing to continue the attack against the left wing and the right </w:t>
      </w:r>
    </w:p>
    <w:p>
      <w:pPr>
        <w:jc w:val="both"/>
      </w:pPr>
      <w:r>
        <w:t xml:space="preserve">of the Austro-Hungarian 2nd Army. The VII Siberian Corps was identified near Tarnopol. </w:t>
      </w:r>
    </w:p>
    <w:p>
      <w:pPr>
        <w:jc w:val="both"/>
      </w:pPr>
      <w:r>
        <w:t xml:space="preserve">General Ludendorff recommended moving the parts of the 216th Infantry Division that had </w:t>
      </w:r>
    </w:p>
    <w:p>
      <w:pPr>
        <w:jc w:val="both"/>
      </w:pPr>
      <w:r>
        <w:t xml:space="preserve">arrived so far behind the Austro-Hungarian IX Corps, to which the Germans no longer had full </w:t>
      </w:r>
    </w:p>
    <w:p>
      <w:pPr>
        <w:jc w:val="both"/>
      </w:pPr>
      <w:r>
        <w:t xml:space="preserve">confidence due to its numerous Romanian troops. However, by September 14, </w:t>
      </w:r>
    </w:p>
    <w:p>
      <w:pPr>
        <w:jc w:val="both"/>
      </w:pPr>
      <w:r>
        <w:t xml:space="preserve">the distribution of forces on the enemy side made an attack against the </w:t>
      </w:r>
    </w:p>
    <w:p>
      <w:pPr>
        <w:jc w:val="both"/>
      </w:pPr>
      <w:r>
        <w:t xml:space="preserve">center of the Southern Army — 1st Reserve Division, Turkish XV Corps, and </w:t>
      </w:r>
    </w:p>
    <w:p>
      <w:pPr>
        <w:jc w:val="both"/>
      </w:pPr>
      <w:r>
        <w:t xml:space="preserve">southern wing of the Austro-Hungarian Hofmann Corps — likely. The Russian </w:t>
      </w:r>
    </w:p>
    <w:p>
      <w:pPr>
        <w:jc w:val="both"/>
      </w:pPr>
      <w:r>
        <w:t xml:space="preserve">XXXIII, perhaps also the VII Siberian Corps, had apparently been moved there. </w:t>
      </w:r>
    </w:p>
    <w:p>
      <w:pPr>
        <w:jc w:val="both"/>
      </w:pPr>
      <w:r>
        <w:t xml:space="preserve">Thus, by the morning of September 15, the army group moved the 208th and 216th Infantry Divisions1) </w:t>
      </w:r>
    </w:p>
    <w:p>
      <w:pPr>
        <w:jc w:val="both"/>
      </w:pPr>
      <w:r>
        <w:t>behind those sections.</w:t>
      </w:r>
    </w:p>
    <w:p>
      <w:pPr>
        <w:pBdr>
          <w:bottom w:val="single" w:sz="2" w:space="1" w:color="auto"/>
        </w:pBdr>
      </w:pPr>
    </w:p>
    <w:p>
      <w:pPr>
        <w:pStyle w:val="FootnoteStyle"/>
        <w:jc w:val="left"/>
      </w:pPr>
      <w:r>
        <w:br/>
        <w:t>1) A regiment had been held back at the Austro-Hungarian 4th Army.</w:t>
        <w:br/>
      </w:r>
    </w:p>
    <w:p>
      <w:r>
        <w:br w:type="page"/>
      </w:r>
    </w:p>
    <w:p>
      <w:pPr>
        <w:pStyle w:val="CustomHeaderStyle"/>
        <w:tabs>
          <w:tab w:pos="10800" w:val="right"/>
        </w:tabs>
      </w:pPr>
      <w:r>
        <w:t>Page: 369</w:t>
        <w:tab/>
        <w:t>keyno: 036</w:t>
      </w:r>
    </w:p>
    <w:p>
      <w:pPr>
        <w:pBdr>
          <w:bottom w:val="single" w:sz="2" w:space="1" w:color="auto"/>
        </w:pBdr>
      </w:pPr>
    </w:p>
    <w:p>
      <w:pPr>
        <w:pStyle w:val="CustomHeaderStyle"/>
        <w:jc w:val="left"/>
      </w:pPr>
      <w:r>
        <w:t>Southern Army: Eventful Battles.</w:t>
      </w:r>
    </w:p>
    <w:p>
      <w:pPr>
        <w:jc w:val="both"/>
      </w:pPr>
      <w:r>
        <w:t>Then, however, enemy attack preparations were also detected further south.</w:t>
      </w:r>
    </w:p>
    <w:p>
      <w:pPr>
        <w:jc w:val="both"/>
      </w:pPr>
      <w:r>
        <w:t>The Russian attack that began on September 16 hit the left flank of the 3rd Guards Infantry Division, the 1st Reserve Division, and the Turkish XV Corps. At Switelniki, the enemy broke through with strong forces over the Narajowka section; the 1st Reserve Division was pushed back on both sides of the village to the heights, and the Turkish 20th Division lost about two kilometers of ground east of the river. Deployed reserves managed to prevent further enemy advances. In the north, the Turkish 19th Division bravely held its ground, recapturing some lost trenches together with Austro-Hungarian troops in bayonet combat.</w:t>
      </w:r>
    </w:p>
    <w:p>
      <w:pPr>
        <w:jc w:val="both"/>
      </w:pPr>
      <w:r>
        <w:t>Russian diversionary attacks on the same day against the left flank of the Austro-Hungarian 3rd Army were already stifled by defensive fire, stronger ones against the right flank of the 2nd Army failed on this and the following day due to the defense of Group Eben.</w:t>
      </w:r>
    </w:p>
    <w:p>
      <w:pPr>
        <w:jc w:val="both"/>
      </w:pPr>
      <w:r>
        <w:t>On September 17, the left flank of the 3rd Guards Infantry Division, the 1st Reserve, and the 208th Infantry Division from Group Gerok of the Southern Army launched a counterattack. The heights on both sides of Switelniki and the village itself were largely recaptured. However, a new breakthrough along the railway on the right flank of the Turkish corps was completely offset in fierce combat with the support of the newly arrived 216th Infantry Division. Russian counterattacks, especially against the 1st Reserve Division, were unsuccessful. 3000 prisoners were captured by Group Gerok alone.</w:t>
      </w:r>
    </w:p>
    <w:p>
      <w:pPr>
        <w:jc w:val="both"/>
      </w:pPr>
      <w:r>
        <w:t>In eventful battles, only slight progress was made by the Germans on the Narajowka until September 19, but it was not possible to completely drive the enemy back from the west bank. However, as General Count Bothmer reported to the Supreme War Command on September 23¹), this was important for the continued defense of the current front. He had to temporarily halt the attacks here but was determined to resume them after reorganizing the units, consolidating the current positions, and compensating for the losses. The enemy was still "heavily concentrated" between Narajowka and Zlota Lipa; aircraft observed troop landings west of Tarnopol.</w:t>
      </w:r>
    </w:p>
    <w:p>
      <w:pPr>
        <w:jc w:val="both"/>
      </w:pPr>
      <w:r>
        <w:t>Meanwhile, changes had occurred in the organization of the Southern Army: A new German general command had been established on the right flank, the 1st Reserve Division was to be exchanged for the 36th, and the 208th Infantry Division was to be transferred soon; smaller parts had already been withdrawn earlier due to the fighting in neighboring sections.</w:t>
      </w:r>
    </w:p>
    <w:p>
      <w:pPr>
        <w:pBdr>
          <w:bottom w:val="single" w:sz="2" w:space="1" w:color="auto"/>
        </w:pBdr>
      </w:pPr>
    </w:p>
    <w:p>
      <w:pPr>
        <w:pStyle w:val="FootnoteStyle"/>
        <w:jc w:val="left"/>
      </w:pPr>
      <w:r>
        <w:t>¹) p. 23.</w:t>
      </w:r>
    </w:p>
    <w:p>
      <w:r>
        <w:br w:type="page"/>
      </w:r>
    </w:p>
    <w:p>
      <w:pPr>
        <w:pStyle w:val="CustomHeaderStyle"/>
        <w:tabs>
          <w:tab w:pos="10800" w:val="right"/>
        </w:tabs>
      </w:pPr>
      <w:r>
        <w:t>Page: 370</w:t>
        <w:tab/>
        <w:t>keyno: 037</w:t>
      </w:r>
    </w:p>
    <w:p>
      <w:pPr>
        <w:pBdr>
          <w:bottom w:val="single" w:sz="2" w:space="1" w:color="auto"/>
        </w:pBdr>
      </w:pPr>
    </w:p>
    <w:p>
      <w:pPr>
        <w:pStyle w:val="CustomHeaderStyle"/>
        <w:jc w:val="left"/>
      </w:pPr>
      <w:r>
        <w:t>The Battles on the Russian Front: Brusilov Offensive.</w:t>
      </w:r>
    </w:p>
    <w:p>
      <w:pPr>
        <w:jc w:val="both"/>
      </w:pPr>
      <w:r>
        <w:t>were previously excluded with regard to the battles in neighboring sections.</w:t>
      </w:r>
    </w:p>
    <w:p>
      <w:pPr>
        <w:jc w:val="both"/>
      </w:pPr>
      <w:r>
        <w:t>After heavy Russian artillery fire had already been located on the section of the Turkish corps on September 23, a Russian attack began on the 24th, but it failed against the stubborn defense of the Turkish infantry. The day before, attacks on the southern flank of the Austro-Hungarian 2nd Army had been repelled by the German 197th and 195th Infantry Divisions. South of Manajno, an Austro-Hungarian regiment, which had retaken the lost position after night fighting, mainly against overwhelming troops, made 400 prisoners. On September 25, renewed strong attacks at this location failed. The army group continued to assess the situation as the center of the southern army "with significantly reduced combat strengths facing new heavily massed attacks." Three Russian corps were assumed here. On September 30, the enemy attacked again after seven hours of artillery preparation, involving guns up to 28 cm caliber, with strong forces. While the German XV Corps, after temporarily losing smaller bridgeheads, fully maintained its positions, the attacker at Hofmann's Corps managed to establish himself in the front line over a width of about two kilometers. In the following two days, he expanded the breach despite the use of parts of the army reserve; the commanding height of Lysionia (399 meters), three kilometers southwest of Brzezany, was lost but recaptured by newly arrived parts of the 36th Reserve Division in a counterattack. The recapture of the remaining terrain had to be postponed for a few days due to the ammunition situation. Meanwhile, on October 24, the German southern army left the association of the army group Archduke Karl and transferred to the Commander-in-Chief East.</w:t>
      </w:r>
    </w:p>
    <w:p>
      <w:pPr>
        <w:pStyle w:val="CustomHeaderStyle"/>
        <w:jc w:val="left"/>
      </w:pPr>
      <w:r>
        <w:t>2. The Battles at the Commander-in-Chief East.</w:t>
      </w:r>
    </w:p>
    <w:p>
      <w:pPr>
        <w:jc w:val="both"/>
      </w:pPr>
      <w:r>
        <w:t>Maps 5, 6 and Appendix 7.</w:t>
      </w:r>
    </w:p>
    <w:p>
      <w:pPr>
        <w:jc w:val="both"/>
      </w:pPr>
      <w:r>
        <w:t>In the command area of the Commander-in-Chief East, it was alongside the southern flank of the Austro-Hungarian 2nd Army, which, together with the northern flank of the German southern army, had to defend against new Russian breakthrough attempts, almost exclusively the Linsingen Army Group, against which the Russian onslaught was directed.</w:t>
      </w:r>
    </w:p>
    <w:p>
      <w:pPr>
        <w:jc w:val="both"/>
      </w:pPr>
      <w:r>
        <w:t>1) Depression of the southern army on September 23: Group Fuchs (Gen. Rdo. d. K. X. R. with 119th and 195th G. and 195th I. Rgt.), Group Berndt (Gen. Rdo. d. XXIV. R. with 3rd, 9th, 208th and 216th Austro-Hungarian I. D.), available until the 30th for transport, leads XV Corps (20th, 19th Did.), Austro-Hungarian Corps Hofmann (55th, 54th Austro-Hungarian I. D.), IX Corps (38th, 119th I. D., 32nd Austro-Hungarian I. D.) in reserve: 1/4 49th R. D. Leib- and 1/4 49th R. D. Austro-Hungarian 2nd Army took over, the Austro-Hungarian 12th and 7th Army were assigned (C. 358).</w:t>
      </w:r>
    </w:p>
    <w:p>
      <w:r>
        <w:br w:type="page"/>
      </w:r>
    </w:p>
    <w:p>
      <w:pPr>
        <w:pStyle w:val="CustomHeaderStyle"/>
        <w:tabs>
          <w:tab w:pos="10800" w:val="right"/>
        </w:tabs>
      </w:pPr>
      <w:r>
        <w:t>Page: 371</w:t>
        <w:tab/>
        <w:t>keyno: 038</w:t>
      </w:r>
    </w:p>
    <w:p>
      <w:pPr>
        <w:pBdr>
          <w:bottom w:val="single" w:sz="2" w:space="1" w:color="auto"/>
        </w:pBdr>
      </w:pPr>
    </w:p>
    <w:p>
      <w:pPr>
        <w:pStyle w:val="CustomHeaderStyle"/>
        <w:jc w:val="left"/>
      </w:pPr>
      <w:r>
        <w:t>O.B. East: Army Group Linsingen.</w:t>
      </w:r>
    </w:p>
    <w:p>
      <w:pPr>
        <w:jc w:val="both"/>
      </w:pPr>
      <w:r>
        <w:t>had to defend the German Southern Army against new Russian breakthrough attempts1), almost exclusively the Army Group Linsingen2), against which the Russian assault was directed. The target of the attack seemed here, as before, initially the Austro-Hungarian 4th Army and particularly the Litzmann Group, where the enemy apparently wanted to break through to Wladimir-Wolynsk again. Whether he had given up his attacks against the Bernhardi Army Group with Kowel as the breakthrough target was not yet clear.</w:t>
      </w:r>
    </w:p>
    <w:p>
      <w:pPr>
        <w:jc w:val="both"/>
      </w:pPr>
      <w:r>
        <w:t>On the extended front north of the Army Group Linsingen to the Gulf of Riga, there was temporary calm. However, there was uncertainty about the Russian intentions in the far north, in the section north of Mitau. Generaloberst von Eichhorn expected an attack there by at least twelve Russian divisions and many heavy batteries; reserves were prepared.</w:t>
      </w:r>
    </w:p>
    <w:p>
      <w:pPr>
        <w:jc w:val="both"/>
      </w:pPr>
      <w:r>
        <w:t>Before the new Russian attacks against the Army Group Linsingen began, Lieutenant General Clausius of the Bernhardi Group, after a failed attempt on August 23, again launched a counterattack on the 28th to repel the Russians at Toboly from the western Stochod bank.</w:t>
      </w:r>
    </w:p>
    <w:p>
      <w:pPr>
        <w:pBdr>
          <w:bottom w:val="single" w:sz="2" w:space="1" w:color="auto"/>
        </w:pBdr>
      </w:pPr>
    </w:p>
    <w:p>
      <w:pPr>
        <w:pStyle w:val="FootnoteStyle"/>
        <w:jc w:val="left"/>
      </w:pPr>
      <w:r>
        <w:t>1) See more on page 364.</w:t>
        <w:br/>
        <w:t>2) Structure of the Army Group Linsingen from the right flank:</w:t>
        <w:br/>
        <w:t>Army Group of Gen. of Cav. v. d. Marwitz (Gen. Kdo. of VI. A. K.): Corps of Genlt. Dieffenbach (1/2 Austro-Hungarian 46th S. D.), Austrian 92nd Inf. Brig. Austro-Hungarian 48th I. D., further distributed in the corps section German 22nd I. D.), Corps of Gen. of Cav. Eugen von Falkenhayn (Gen. Kdo. of XXII. R. K. with Austro-Hungarian 7th I. D. and German 43rd R. D.).</w:t>
        <w:br/>
        <w:t>Austro-Hungarian 4th Army: Gen. Ob. von Tersztyánszky: Army Group of Gen. of Inf. Litzmann (Gen. Kdo. of XXXX. R. R.) with Group of Genlt. Beßmann (Austro-Hungarian 3rd I. D., Rad. Group of Field Marshal Freiherr von Leonhardt with Austro-Hungarian 7th, 10th, 1/2 Austro-Hungarian 9th R. D., German 2nd (S. R.) D.), Corps of Field Marshal Saurma (Austro-Hungarian 11th and Hungarian 70th I. D.), Austro-Hungarian X. Corps (German 10th and Austro-Hungarian 2nd and Hungarian 37th S. D.); Group of Gen. of Inf. Freiherr von Lüttwitz (Gen. Kdo. of X. A. K. with Austro-Hungarian 121st S. D., Austro-Hungarian 29th S. D.) In Reserve: 3 German and 1 Austrian Inf. Rgt.</w:t>
        <w:br/>
        <w:t>Army Group of Gen. of Cav. von Bernhardi: Div. of Genmaj. Rusche and 107th S. D., Austro-Hungarian II. Corps (Hungarian 41st and Austro-Hungarian 4th I. D.), Corps of Austro-Hungarian Gen. of Inf. Fath; Group of Genlt. Kneussl (Polish Legion, Austro-Hungarian 26th and German 1st I. D.); distributed in the section 11th Bavarian I. D., in Group of Genlt. Clausius (Austro-Hungarian 53rd S. D., Div. Clausius), Rad. Corps of Gen. of Rad. Freiherr von Sauer (1st Ldw. D., 3rd and Austro-Hungarian Bavarian R. D.); in Reserve: distributed behind the Army Group 2 (Ldw. D.), 2/8 Austro-Hungarian 6th I. D., 1 Rgt. of the 10th Ldw. D.</w:t>
        <w:br/>
        <w:t>Strength of the artillery: 130 medium and heavy guns (21 F. H., 5 1/2 M. F., 2 10 cm-Ran. Batteries, as well as 1 f 12cm and 1 f 15cm Ran. Battery, also 4 heavy captured batteries).</w:t>
      </w:r>
    </w:p>
    <w:p>
      <w:r>
        <w:br w:type="page"/>
      </w:r>
    </w:p>
    <w:p>
      <w:pPr>
        <w:pStyle w:val="CustomHeaderStyle"/>
        <w:tabs>
          <w:tab w:pos="10800" w:val="right"/>
        </w:tabs>
      </w:pPr>
      <w:r>
        <w:t>Page: 372</w:t>
        <w:tab/>
        <w:t>keyno: 039</w:t>
      </w:r>
    </w:p>
    <w:p>
      <w:pPr>
        <w:pBdr>
          <w:bottom w:val="single" w:sz="2" w:space="1" w:color="auto"/>
        </w:pBdr>
      </w:pPr>
    </w:p>
    <w:p>
      <w:pPr>
        <w:pStyle w:val="CustomHeaderStyle"/>
        <w:jc w:val="left"/>
      </w:pPr>
      <w:r>
        <w:t>The Battles on the Russian Front: Brusilov Offensive.</w:t>
      </w:r>
    </w:p>
    <w:p>
      <w:pPr>
        <w:jc w:val="both"/>
      </w:pPr>
      <w:r>
        <w:t xml:space="preserve">To drive away from the Stochod bank. Despite the provision of 21 battalions, </w:t>
      </w:r>
    </w:p>
    <w:p>
      <w:pPr>
        <w:jc w:val="both"/>
      </w:pPr>
      <w:r>
        <w:t xml:space="preserve">17 batteries of heavy and light field howitzers and mortars, as well as </w:t>
      </w:r>
    </w:p>
    <w:p>
      <w:pPr>
        <w:jc w:val="both"/>
      </w:pPr>
      <w:r>
        <w:t xml:space="preserve">24 cannon batteries, success was lacking. The newly deployed Russian </w:t>
      </w:r>
    </w:p>
    <w:p>
      <w:pPr>
        <w:jc w:val="both"/>
      </w:pPr>
      <w:r>
        <w:t xml:space="preserve">65th Division offered stubborn resistance. Our own losses amounted to </w:t>
      </w:r>
    </w:p>
    <w:p>
      <w:pPr>
        <w:jc w:val="both"/>
      </w:pPr>
      <w:r>
        <w:t xml:space="preserve">more than 800 men. The artillery preparation — according to the army </w:t>
      </w:r>
    </w:p>
    <w:p>
      <w:pPr>
        <w:jc w:val="both"/>
      </w:pPr>
      <w:r>
        <w:t xml:space="preserve">group — was sufficient, but the inappropriate use of the infantry, </w:t>
      </w:r>
    </w:p>
    <w:p>
      <w:pPr>
        <w:jc w:val="both"/>
      </w:pPr>
      <w:r>
        <w:t xml:space="preserve">which advanced with weak forces on a common front, but held back the main forces </w:t>
      </w:r>
    </w:p>
    <w:p>
      <w:pPr>
        <w:jc w:val="both"/>
      </w:pPr>
      <w:r>
        <w:t xml:space="preserve">as reserves, led to failure1). Considering the </w:t>
      </w:r>
    </w:p>
    <w:p>
      <w:pPr>
        <w:jc w:val="both"/>
      </w:pPr>
      <w:r>
        <w:t xml:space="preserve">strong Russian concentration of forces in front of the Austro-Hungarian 4th Army, General </w:t>
      </w:r>
    </w:p>
    <w:p>
      <w:pPr>
        <w:jc w:val="both"/>
      </w:pPr>
      <w:r>
        <w:t xml:space="preserve">von Linsingen had to refrain from attempting the attack again. </w:t>
      </w:r>
    </w:p>
    <w:p>
      <w:pPr>
        <w:jc w:val="both"/>
      </w:pPr>
      <w:r>
        <w:t xml:space="preserve">The enemy seemed to form a shock group in front of the Litzmann group of the Austro-Hungarian </w:t>
      </w:r>
    </w:p>
    <w:p>
      <w:pPr>
        <w:jc w:val="both"/>
      </w:pPr>
      <w:r>
        <w:t xml:space="preserve">4th Army. Three German regiments were positioned behind the section; </w:t>
      </w:r>
    </w:p>
    <w:p>
      <w:pPr>
        <w:jc w:val="both"/>
      </w:pPr>
      <w:r>
        <w:t xml:space="preserve">at Kowel, the Commander-in-Chief East kept a </w:t>
      </w:r>
    </w:p>
    <w:p>
      <w:pPr>
        <w:jc w:val="both"/>
      </w:pPr>
      <w:r>
        <w:t xml:space="preserve">reserve of five battalions ready to load, parts of which he moved behind the Bernhardi group on </w:t>
      </w:r>
    </w:p>
    <w:p>
      <w:pPr>
        <w:jc w:val="both"/>
      </w:pPr>
      <w:r>
        <w:t>August 30.</w:t>
      </w:r>
    </w:p>
    <w:p>
      <w:pPr>
        <w:jc w:val="both"/>
      </w:pPr>
      <w:r>
        <w:t xml:space="preserve">On August 31, the Russian attack, well prepared by artillery and mine </w:t>
      </w:r>
    </w:p>
    <w:p>
      <w:pPr>
        <w:jc w:val="both"/>
      </w:pPr>
      <w:r>
        <w:t xml:space="preserve">throwers, began in a width of about 15 kilometers from Korytnica to </w:t>
      </w:r>
    </w:p>
    <w:p>
      <w:pPr>
        <w:jc w:val="both"/>
      </w:pPr>
      <w:r>
        <w:t xml:space="preserve">north of Szelwow. The enemy — troops of the Russian </w:t>
      </w:r>
    </w:p>
    <w:p>
      <w:pPr>
        <w:jc w:val="both"/>
      </w:pPr>
      <w:r>
        <w:t xml:space="preserve">VIII, IV Siberian, and XXXX Corps — managed to break through seriously only in two places, </w:t>
      </w:r>
    </w:p>
    <w:p>
      <w:pPr>
        <w:jc w:val="both"/>
      </w:pPr>
      <w:r>
        <w:t xml:space="preserve">particularly at Korytnica, where initially the </w:t>
      </w:r>
    </w:p>
    <w:p>
      <w:pPr>
        <w:jc w:val="both"/>
      </w:pPr>
      <w:r>
        <w:t xml:space="preserve">Austro-Hungarian Cavalry Corps Leonhardi and then the northern adjoining wing </w:t>
      </w:r>
    </w:p>
    <w:p>
      <w:pPr>
        <w:jc w:val="both"/>
      </w:pPr>
      <w:r>
        <w:t xml:space="preserve">of the Austro-Hungarian 11th Infantry Division gave way, as well as the Hungarian 70th Infantry </w:t>
      </w:r>
    </w:p>
    <w:p>
      <w:pPr>
        <w:jc w:val="both"/>
      </w:pPr>
      <w:r>
        <w:t xml:space="preserve">Division south of Szelwow; the "most unpleasantly noticeable" </w:t>
      </w:r>
    </w:p>
    <w:p>
      <w:pPr>
        <w:jc w:val="both"/>
      </w:pPr>
      <w:r>
        <w:t xml:space="preserve">Austro-Hungarian artillery "made itself again most unpleasantly noticeable" is recorded in the war diary of the army group. </w:t>
      </w:r>
    </w:p>
    <w:p>
      <w:pPr>
        <w:jc w:val="both"/>
      </w:pPr>
      <w:r>
        <w:t xml:space="preserve">The German 10th Landwehr Division, adjoining north of Szelwow, under Lieutenant General von Stoecken, managed to withstand all </w:t>
      </w:r>
    </w:p>
    <w:p>
      <w:pPr>
        <w:jc w:val="both"/>
      </w:pPr>
      <w:r>
        <w:t xml:space="preserve">attacks. At the particularly heavily attacked front of the </w:t>
      </w:r>
    </w:p>
    <w:p>
      <w:pPr>
        <w:jc w:val="both"/>
      </w:pPr>
      <w:r>
        <w:t xml:space="preserve">Szurmay Corps, the breakthrough was prevented by the German battalions distributed among the troops </w:t>
      </w:r>
    </w:p>
    <w:p>
      <w:pPr>
        <w:jc w:val="both"/>
      </w:pPr>
      <w:r>
        <w:t xml:space="preserve">of this corps and the reserves deployed by General Litzmann, maintaining the position everywhere until the morning of </w:t>
      </w:r>
    </w:p>
    <w:p>
      <w:pPr>
        <w:jc w:val="both"/>
      </w:pPr>
      <w:r>
        <w:t xml:space="preserve">September 1. At the southern breach point, </w:t>
      </w:r>
    </w:p>
    <w:p>
      <w:pPr>
        <w:jc w:val="both"/>
      </w:pPr>
      <w:r>
        <w:t xml:space="preserve">the enemy, who had reached Swiniuchy, could only be pushed back to the western shore of </w:t>
      </w:r>
    </w:p>
    <w:p>
      <w:pPr>
        <w:jc w:val="both"/>
      </w:pPr>
      <w:r>
        <w:t xml:space="preserve">Korytnica by a counterattack ordered by General Böttmann. By the evening of September 1, </w:t>
      </w:r>
    </w:p>
    <w:p>
      <w:pPr>
        <w:jc w:val="both"/>
      </w:pPr>
      <w:r>
        <w:t xml:space="preserve">the situation was stabilized enough that the Litzmann group, as well as the </w:t>
      </w:r>
    </w:p>
    <w:p>
      <w:pPr>
        <w:jc w:val="both"/>
      </w:pPr>
      <w:r>
        <w:t xml:space="preserve">army group command, could calmly face further attacks. </w:t>
      </w:r>
    </w:p>
    <w:p>
      <w:pPr>
        <w:jc w:val="both"/>
      </w:pPr>
      <w:r>
        <w:t>They lasted until September 3, without the Russians achieving any significant successes.</w:t>
      </w:r>
    </w:p>
    <w:p>
      <w:r>
        <w:br w:type="page"/>
      </w:r>
    </w:p>
    <w:p>
      <w:pPr>
        <w:pStyle w:val="CustomHeaderStyle"/>
        <w:tabs>
          <w:tab w:pos="10800" w:val="right"/>
        </w:tabs>
      </w:pPr>
      <w:r>
        <w:t>Page: 373</w:t>
        <w:tab/>
        <w:t>keyno: 040</w:t>
      </w:r>
    </w:p>
    <w:p>
      <w:pPr>
        <w:pBdr>
          <w:bottom w:val="single" w:sz="2" w:space="1" w:color="auto"/>
        </w:pBdr>
      </w:pPr>
    </w:p>
    <w:p>
      <w:pPr>
        <w:pStyle w:val="CustomHeaderStyle"/>
        <w:jc w:val="left"/>
      </w:pPr>
      <w:r>
        <w:t>O.B. East: Defensive Battles of Army Group Linsingen.</w:t>
      </w:r>
    </w:p>
    <w:p>
      <w:pPr>
        <w:jc w:val="both"/>
      </w:pPr>
      <w:r>
        <w:t>To achieve successes. The breach at Korytnica, however, remained about three kilometers wide and one kilometer deep. The losses of the Russians were heavy, including 1100 prisoners. However, the defenders also suffered significant losses; the German battalions inserted into the Austro-Hungarian front and thrown into battle as reserves suffered considerably in defense and counterattacks.</w:t>
      </w:r>
    </w:p>
    <w:p>
      <w:pPr>
        <w:jc w:val="both"/>
      </w:pPr>
      <w:r>
        <w:t>The Commander-in-Chief East had allocated the majority of his reserves to the Austro-Hungarian 2nd Army and Army Group Linsingen, leaving him with only a few battalions at his disposal. To create new reserves, he could only withdraw individual regiments. Despite considerable previous allocations, he withdrew two more regiments from Army Group Gronau and Army Group Woyrsch to Brest Litowsk, one from the front at Mitau to Grodno. There, the attack expected by Colonel General von Eichhorn had not yet occurred, but reserves had to be kept ready due to the strong Russian troop concentration. Greater concern was caused by the situation on the extreme southern flank, which was affected by the breach on the northern flank of the Southern Army. At the request of the Supreme Army Command, which pointed out the very serious situation of the Southern Army on the night of September 3, he withdrew five battalions and three batteries from his limited reserves behind the right flank of the Austro-Hungarian 2nd Army.</w:t>
      </w:r>
    </w:p>
    <w:p>
      <w:pPr>
        <w:jc w:val="both"/>
      </w:pPr>
      <w:r>
        <w:t>The situation remained tense for Army Group Linsingen. Against their Army Group Bernhardi, the enemy continued their approach work vigorously. On September 4, aircraft detected the transport of forces on the railway leading from Sarny. Colonel General von Linsingen expected an attack at this location. The Supreme Army Command then issued a new demand to immediately withdraw the necessary units, especially infantry, from the front to form three new divisions (216th to 218th). For this, Army Group Eichhorn had to provide four, Army Group Woyrsch, Army Group Linsingen, and 38 regiments. Additionally, by September 6, the 89th Infantry Division of Army Group Woyrsch and the Hungarian 37th Infantry Division of Army Group Linsingen were to be transferred to Transylvania. In the future, regiments or even battalions would have to suffice to avert urgent danger at their own front or to restore the situation.</w:t>
      </w:r>
    </w:p>
    <w:p>
      <w:pPr>
        <w:pBdr>
          <w:bottom w:val="single" w:sz="2" w:space="1" w:color="auto"/>
        </w:pBdr>
      </w:pPr>
    </w:p>
    <w:p>
      <w:pPr>
        <w:pStyle w:val="FootnoteStyle"/>
        <w:jc w:val="left"/>
      </w:pPr>
      <w:r>
        <w:br/>
        <w:t>1) In total, since the end of August, the following were to be transferred: Gen. Rdds. of I., XXV. and XXXIX. R.K. (as a replacement, the newly formed Gen. R.K. d. B. 3. R. 53 was assigned), furthermore 89. S. D., Hungarian 37. S. D., Staff of the 3. R. D., Leid-huf. B.</w:t>
        <w:br/>
      </w:r>
    </w:p>
    <w:p>
      <w:r>
        <w:br w:type="page"/>
      </w:r>
    </w:p>
    <w:p>
      <w:pPr>
        <w:pStyle w:val="CustomHeaderStyle"/>
        <w:tabs>
          <w:tab w:pos="10800" w:val="right"/>
        </w:tabs>
      </w:pPr>
      <w:r>
        <w:t>Page: 374</w:t>
        <w:tab/>
        <w:t>keyno: 041</w:t>
      </w:r>
    </w:p>
    <w:p>
      <w:pPr>
        <w:pBdr>
          <w:bottom w:val="single" w:sz="2" w:space="1" w:color="auto"/>
        </w:pBdr>
      </w:pPr>
    </w:p>
    <w:p>
      <w:pPr>
        <w:pStyle w:val="CustomHeaderStyle"/>
        <w:jc w:val="left"/>
      </w:pPr>
      <w:r>
        <w:t>The Battles on the Russian Front: Brusilov Offensive.</w:t>
      </w:r>
    </w:p>
    <w:p>
      <w:pPr>
        <w:jc w:val="both"/>
      </w:pPr>
      <w:r>
        <w:t>Since the enemy in front of Army Group Eichhorn, apart from the uncertainty at Mitau, remained calm and relatively "thin," heavy artillery as well as infantry was moved behind Army Group Linsingen. A relief was the conviction gained from aerial reports of September 7 that the enemy was withdrawing troops from Riga. The rest of the 115th Infantry Division could be assigned to Army Group Linsingen, and the withdrawal of the 76th Reserve Division was considered. On the other hand, due to pressure from the Supreme Army Command, the formation of the 216th Infantry Division had to be accelerated to replace the exhausted 105th Infantry Division of Army Group Archduke Karl.</w:t>
      </w:r>
    </w:p>
    <w:p>
      <w:pPr>
        <w:jc w:val="both"/>
      </w:pPr>
      <w:r>
        <w:t>Only thanks to the good work of the intelligence service, particularly the deciphering of Russian radio messages, aerial observations, and prisoner statements, was the command on the Eastern Front mostly able to recognize the enemy's intentions in time to take countermeasures. The reports received by the morning of September 9 indicated the relocation of the general commands of the Russian Guards and the XXXIV Corps to the area just west and northwest of Luck. Aircraft confirmed the advance of enemy columns on Torczyn and southward. Attacks further north, against the Hauer Cavalry Corps, apparently only served to conceal these measures. The Eastern Commander-in-Chief expected an attack by the mentioned three corps against the Austro-Hungarian 4th Army. On the southern flank of the Austro-Hungarian 2nd Army, General von Eben anticipated the continuation of the attacks. Therefore, when the replacement of the Russian I Guards Corps by the XXV Corps was reliably established during the day, Prince Leopold ordered additional forces to be brought up behind the threatened section without delay. There were a total of three regiments, while another regiment and artillery of the Gronau Army Detachment were prepared on the railway near Iwanowo (40 kilometers west of Pinsk). Additionally, Army Group Linsingen was to withdraw the 75th Reserve Division from the front and lead it to Kowel if possible.</w:t>
      </w:r>
    </w:p>
    <w:p>
      <w:pPr>
        <w:jc w:val="both"/>
      </w:pPr>
      <w:r>
        <w:t>The attacks against the Hauer Cavalry Corps continued until September 11. The primarily affected Bavarian Cavalry Division under Lieutenant General von Hellnigrath bravely defended all its positions. A gas attack by the Russians on the night of September 11 against the right wing of the X Army Corps north of Zaturce caused no significant damage.</w:t>
      </w:r>
    </w:p>
    <w:p>
      <w:pPr>
        <w:pBdr>
          <w:bottom w:val="single" w:sz="2" w:space="1" w:color="auto"/>
        </w:pBdr>
      </w:pPr>
    </w:p>
    <w:p>
      <w:pPr>
        <w:pStyle w:val="FootnoteStyle"/>
        <w:jc w:val="left"/>
      </w:pPr>
      <w:r>
        <w:t>1) G. 367. 2) G. 368.</w:t>
      </w:r>
    </w:p>
    <w:p>
      <w:r>
        <w:br w:type="page"/>
      </w:r>
    </w:p>
    <w:p>
      <w:pPr>
        <w:pStyle w:val="CustomHeaderStyle"/>
        <w:tabs>
          <w:tab w:pos="10800" w:val="right"/>
        </w:tabs>
      </w:pPr>
      <w:r>
        <w:t>Page: 375</w:t>
        <w:tab/>
        <w:t>keyno: 042</w:t>
      </w:r>
    </w:p>
    <w:p>
      <w:pPr>
        <w:pBdr>
          <w:bottom w:val="single" w:sz="2" w:space="1" w:color="auto"/>
        </w:pBdr>
      </w:pPr>
    </w:p>
    <w:p>
      <w:pPr>
        <w:pStyle w:val="CustomHeaderStyle"/>
        <w:jc w:val="left"/>
      </w:pPr>
      <w:r>
        <w:t>O. B. East: Defensive Preparations with Limited Means.</w:t>
      </w:r>
    </w:p>
    <w:p>
      <w:pPr>
        <w:jc w:val="both"/>
      </w:pPr>
      <w:r>
        <w:t>On the night of September 12, General Ludendorff, pointing out the transport of strong Russian forces from Riga to the south, requested the release of the 76th Reserve Division in addition to the 216th Infantry Division, which was to be replaced at the Dünna Front by the 105th Infantry Division, as well as heavy artillery soon thereafter. He also requested the acceleration of the formation of the 218th Infantry Division.</w:t>
      </w:r>
    </w:p>
    <w:p>
      <w:pPr>
        <w:jc w:val="both"/>
      </w:pPr>
      <w:r>
        <w:t>In the effort to make more troops available, Prince Leopold believed he could withdraw parts from the Austro-Hungarian 2nd Army, as it had remained unexpectedly quiet there in recent days. Orders had already been given when on September 16, strong Russian attacks resumed here*) as well as with the Linsingen Army Group.</w:t>
      </w:r>
    </w:p>
    <w:p>
      <w:pPr>
        <w:jc w:val="both"/>
      </w:pPr>
      <w:r>
        <w:t>Within the Linsingen Army Group, differences had gradually developed between the leader of the Austro-Hungarian 4th Army, Generaloberst von Tersztyánszky, and General Litzmann, which made further proper cooperation impossible. However, since General Litzmann's personality had an unmistakably favorable influence on the Austro-Hungarian troops, Generaloberst von Linsingen had him exchanged with General von der Marwitz on September 15. The following morning, the Russian attack began against his new sector, about 20 kilometers wide, from Pustomyty to south of Zaturce. The enemy deployed four corps (I and II Guards as well as XXXX Corps, parts of the VIII Corps, and the 20th Division), all core troops of the Russian army, in dense waves to storm, which at times attacked the positions more than six times. It hit the Bödmann Group, the Szurmay Corps, and the southern flank of the Austro-Hungarian X Corps, but broke down against the well-prepared defense of the defenders. Combat Squadron 2 successfully attacked the Luck railway station as well as artillery positions and reserves of the enemy. As the enemy stormed, the infantry had already expended its ammunition in some places, so they repelled the assault with hand grenades. Where the Russian infantry penetrated, it was partly repelled without the use of reserves. Alongside German troops, especially the 108th Infantry and 10th Landwehr Divisions, the Austro-Hungarians also fully shared in the success. With minimal own losses¹), the enemy's were "enormous," before the Marwitz Group lay "according to cautious estimates" over 12,000 dead Russians¹).</w:t>
      </w:r>
    </w:p>
    <w:p>
      <w:pPr>
        <w:pBdr>
          <w:bottom w:val="single" w:sz="2" w:space="1" w:color="auto"/>
        </w:pBdr>
      </w:pPr>
    </w:p>
    <w:p>
      <w:pPr>
        <w:pStyle w:val="FootnoteStyle"/>
        <w:jc w:val="left"/>
      </w:pPr>
      <w:r>
        <w:t>¹) See p. 369.</w:t>
        <w:br/>
        <w:t>²) Total loss of the Austro-Hungarian 4th Army around 2900 men, including about 600 missing; of these, 900 men were German troops, including 22 missing.</w:t>
      </w:r>
    </w:p>
    <w:p>
      <w:r>
        <w:br w:type="page"/>
      </w:r>
    </w:p>
    <w:p>
      <w:pPr>
        <w:pStyle w:val="CustomHeaderStyle"/>
        <w:tabs>
          <w:tab w:pos="10800" w:val="right"/>
        </w:tabs>
      </w:pPr>
      <w:r>
        <w:t>Page: 376</w:t>
        <w:tab/>
        <w:t>keyno: 043</w:t>
      </w:r>
    </w:p>
    <w:p>
      <w:pPr>
        <w:pBdr>
          <w:bottom w:val="single" w:sz="2" w:space="1" w:color="auto"/>
        </w:pBdr>
      </w:pPr>
    </w:p>
    <w:p>
      <w:pPr>
        <w:pStyle w:val="CustomHeaderStyle"/>
        <w:jc w:val="left"/>
      </w:pPr>
      <w:r>
        <w:t>The Battles on the Russian Front: Brusilov Offensive.</w:t>
      </w:r>
    </w:p>
    <w:p>
      <w:pPr>
        <w:jc w:val="both"/>
      </w:pPr>
      <w:r>
        <w:t>Group Marwitz had "according to cautious estimates" over 12,000 dead Russians1).</w:t>
      </w:r>
    </w:p>
    <w:p>
      <w:pPr>
        <w:jc w:val="both"/>
      </w:pPr>
      <w:r>
        <w:t>On the evening of September 16, the Commander-in-Chief East reported to the Supreme Army Command that he viewed the situation with the Army Group Linsingen as well as on the southern flank with the Austro-Hungarian 2nd Army as "quite confident." When the following day the Army Group Archduke Karl requested support to lead them against the heavily attacking Southern Army, he made available the parts prepared at Lemberg (a regiment with artillery) of the 49th Reserve Division2).</w:t>
      </w:r>
    </w:p>
    <w:p>
      <w:pPr>
        <w:jc w:val="both"/>
      </w:pPr>
      <w:r>
        <w:t>After the heavy losses of September 16, the enemy did not continue his attacks on the following two days, apart from weaker attempts at attack by the 10th Landwehr Division, which were already stifled by artillery fire. There were reports that he had withdrawn the IV Siberian Corps deployed in the Lucz area behind the front.</w:t>
      </w:r>
    </w:p>
    <w:p>
      <w:pPr>
        <w:jc w:val="both"/>
      </w:pPr>
      <w:r>
        <w:t>Meanwhile, with the Army Group Bernhardi, an attack group composed of Prussian, Bavarian, and Austro-Hungarian troops under General Clausius on September 18 captured a Russian bridgehead advanced over the Stochod at Zarecze. The enemy lost more than 2,500 prisoners and 17 machine guns.</w:t>
      </w:r>
    </w:p>
    <w:p>
      <w:pPr>
        <w:jc w:val="both"/>
      </w:pPr>
      <w:r>
        <w:t>On September 19, the Russians resumed their breakthrough attempts against Group Marwitz, which they prepared with strong artillery fire, increased to drumfire. In the Pustomyty-Szelwow section, they were repulsed with heavy losses; in the other sections, their troops were evidently not brought to attack under the effective defensive fire, not even when Russian artillery covered their own trenches with fire. Using the darkness, the enemy began coordinated attacks against almost the entire front of Group Marwitz from 4 a.m. the following day. He deployed masses of infantry; fierce fighting ensued. According to prisoner statements, under the eyes of the Tsar, who was himself at the front3), the breakthrough to Wladimir-Wolynsk and thus the fall of Kowel was forced. Prisoners, a total of 760, were from two regiments each of all Guard Divisions, the 15th Division (VIII Corps), and the 2nd and 4th Rifle Divisions (XXXX Corps). Breaches on both sides of Szelwow were soon completely offset by counterattacks.</w:t>
      </w:r>
    </w:p>
    <w:p>
      <w:pPr>
        <w:pBdr>
          <w:bottom w:val="single" w:sz="2" w:space="1" w:color="auto"/>
        </w:pBdr>
      </w:pPr>
    </w:p>
    <w:p>
      <w:pPr>
        <w:pStyle w:val="FootnoteStyle"/>
        <w:jc w:val="left"/>
      </w:pPr>
      <w:r>
        <w:br/>
        <w:t>1) War Diary of Army Group Linsingen.</w:t>
        <w:br/>
        <w:t>2) An additional regiment was located with the Austro-Hungarian 2nd Army (Group Eben) and Army Group Linsingen.</w:t>
        <w:br/>
        <w:t>3) Whether this information was accurate could not be determined.</w:t>
        <w:br/>
      </w:r>
    </w:p>
    <w:p>
      <w:r>
        <w:br w:type="page"/>
      </w:r>
    </w:p>
    <w:p>
      <w:pPr>
        <w:pStyle w:val="CustomHeaderStyle"/>
        <w:tabs>
          <w:tab w:pos="10800" w:val="right"/>
        </w:tabs>
      </w:pPr>
      <w:r>
        <w:t>Page: 377</w:t>
        <w:tab/>
        <w:t>keyno: 044</w:t>
      </w:r>
    </w:p>
    <w:p>
      <w:pPr>
        <w:pBdr>
          <w:bottom w:val="single" w:sz="2" w:space="1" w:color="auto"/>
        </w:pBdr>
      </w:pPr>
    </w:p>
    <w:p>
      <w:pPr>
        <w:pStyle w:val="CustomHeaderStyle"/>
        <w:jc w:val="left"/>
      </w:pPr>
      <w:r>
        <w:t>O. B. East: Failure of Russian Breakthrough Attempts at Army Group Linsingen.</w:t>
      </w:r>
    </w:p>
    <w:p>
      <w:pPr>
        <w:jc w:val="both"/>
      </w:pPr>
      <w:r>
        <w:t>Szelwow was soon completely balanced out by counterattacks. However, due to its great superiority, the enemy finally managed to break into the position at the northern flank of the group Bockmann, which consisted partly of Landwehr troops, at Korytnica; it was sealed off by German battalions that had meanwhile traveled there. A counterattack undertaken the following day at first light encountered a new, strong attack by the enemy and broke through. The Commander-in-Chief East, as well as the army group, assigned all available reserves, a total of eight battalions, to the Austro-Hungarian 4th Army. In addition, the Commander-in-Chief East held back a regiment of the 217th Infantry Division, which was just rolling to Serbia, and brought back a regiment of the 49th Reserve Division, which had just been transferred to the Austro-Hungarian 2nd Army. Generaloberst von Linsingen considered the recapture of Korytnica "absolutely necessary," but initially did not have the forces for it. The Russians continued their attacks here, albeit unsuccessfully, until September 22nd1).</w:t>
      </w:r>
    </w:p>
    <w:p>
      <w:pPr>
        <w:jc w:val="both"/>
      </w:pPr>
      <w:r>
        <w:t>The reserves for the defensive battles as well as for allocations to the Supreme Army Command had recently been taken mainly from the Eichhorn Army Group by the Commander-in-Chief East. However, since September 17th, the accumulation of forces behind the enemy front in the Smorgon—Wiszniew-See section (Russian XX, XXXVI, and XXIV Corps) suggested offensive intentions; the I Siberian Corps was also identified at Smorgon. On the other hand, the Commander-in-Chief East increasingly came to the conclusion that "no sustained attacks are to be expected in the foreseeable future" at the Woyrsch Army Group. Seven heavy batteries moved from there to the Linsingen Army Group on September 21st, as the enemy was evidently preparing new attacks against the Marwitz Group. He relieved his exhausted divisions of the first line and brought in additional forces: The General Commands XXVI and XXV Corps were identified west of Luck on September 23rd. Aircraft observed lively transport movements over Rach to the west until the 25th. The Commander-in-Chief East came to the conviction that the enemy was uniting "new, very strong forces" here, and ordered that all parts of the 218th Infantry Division, after completion of deployment, be immediately transported from the Eichhorn and Woyrsch Army Groups to his disposal at Wladimir-Wolynsk. The Austro-Hungarian 2nd Army also found the enemy on September 25th, having already unsuccessfully attacked the southern flank two days earlier in an attempt to achieve success.</w:t>
      </w:r>
    </w:p>
    <w:p>
      <w:pPr>
        <w:pBdr>
          <w:bottom w:val="single" w:sz="2" w:space="1" w:color="auto"/>
        </w:pBdr>
      </w:pPr>
    </w:p>
    <w:p>
      <w:pPr>
        <w:pStyle w:val="FootnoteStyle"/>
        <w:jc w:val="left"/>
      </w:pPr>
      <w:r>
        <w:t>1) See p. 387.</w:t>
      </w:r>
    </w:p>
    <w:p>
      <w:r>
        <w:br w:type="page"/>
      </w:r>
    </w:p>
    <w:p>
      <w:pPr>
        <w:pStyle w:val="CustomHeaderStyle"/>
        <w:tabs>
          <w:tab w:pos="10800" w:val="right"/>
        </w:tabs>
      </w:pPr>
      <w:r>
        <w:t>Page: 378</w:t>
        <w:tab/>
        <w:t>keyno: 045</w:t>
      </w:r>
    </w:p>
    <w:p>
      <w:pPr>
        <w:pBdr>
          <w:bottom w:val="single" w:sz="2" w:space="1" w:color="auto"/>
        </w:pBdr>
      </w:pPr>
    </w:p>
    <w:p>
      <w:pPr>
        <w:pStyle w:val="CustomHeaderStyle"/>
        <w:jc w:val="left"/>
      </w:pPr>
      <w:r>
        <w:t>The Battles on the Russian Front: Brusilov Offensive.</w:t>
      </w:r>
    </w:p>
    <w:p>
      <w:pPr>
        <w:jc w:val="both"/>
      </w:pPr>
      <w:r>
        <w:t>To achieve success1). On the following day, Russian troop movements</w:t>
      </w:r>
    </w:p>
    <w:p>
      <w:pPr>
        <w:jc w:val="both"/>
      </w:pPr>
      <w:r>
        <w:t>from there to the northern wing of the army were observed. —</w:t>
      </w:r>
    </w:p>
    <w:p>
      <w:pPr>
        <w:jc w:val="both"/>
      </w:pPr>
      <w:r>
        <w:t>Meanwhile, preparations for the recapture of Koritnica were completed</w:t>
      </w:r>
    </w:p>
    <w:p>
      <w:pPr>
        <w:jc w:val="both"/>
      </w:pPr>
      <w:r>
        <w:t>with the Linsingen Army Group. The army group had been reinforced with</w:t>
      </w:r>
    </w:p>
    <w:p>
      <w:pPr>
        <w:jc w:val="both"/>
      </w:pPr>
      <w:r>
        <w:t>14 "heavy batteries2), so that a total of about 65 heavy and light batteries</w:t>
      </w:r>
    </w:p>
    <w:p>
      <w:pPr>
        <w:jc w:val="both"/>
      </w:pPr>
      <w:r>
        <w:t>could prepare the attack; four infantry regiments were held in reserve</w:t>
      </w:r>
    </w:p>
    <w:p>
      <w:pPr>
        <w:jc w:val="both"/>
      </w:pPr>
      <w:r>
        <w:t>behind the section. On September 26, the combat squadron again attacked</w:t>
      </w:r>
    </w:p>
    <w:p>
      <w:pPr>
        <w:jc w:val="both"/>
      </w:pPr>
      <w:r>
        <w:t>support positions, battery positions, and troop camps of the enemy. After</w:t>
      </w:r>
    </w:p>
    <w:p>
      <w:pPr>
        <w:jc w:val="both"/>
      </w:pPr>
      <w:r>
        <w:t>five hours of artillery preparation, the assault began on September 27. The</w:t>
      </w:r>
    </w:p>
    <w:p>
      <w:pPr>
        <w:jc w:val="both"/>
      </w:pPr>
      <w:r>
        <w:t>German assault troops under Generals von Rundel and von Kleist struck</w:t>
      </w:r>
    </w:p>
    <w:p>
      <w:pPr>
        <w:jc w:val="both"/>
      </w:pPr>
      <w:r>
        <w:t>into enemy preparations, but after fierce fighting achieved full success. The</w:t>
      </w:r>
    </w:p>
    <w:p>
      <w:pPr>
        <w:jc w:val="both"/>
      </w:pPr>
      <w:r>
        <w:t>terrain gained beyond the former front line was held against heavy counter-</w:t>
      </w:r>
    </w:p>
    <w:p>
      <w:pPr>
        <w:jc w:val="both"/>
      </w:pPr>
      <w:r>
        <w:t>attacks lasting until the next morning. 3000 prisoners, 44 machine guns,</w:t>
      </w:r>
    </w:p>
    <w:p>
      <w:pPr>
        <w:jc w:val="both"/>
      </w:pPr>
      <w:r>
        <w:t>and two guns remained in German hands.</w:t>
      </w:r>
    </w:p>
    <w:p>
      <w:pPr>
        <w:jc w:val="both"/>
      </w:pPr>
      <w:r>
        <w:t>The expectation that the Russians would now attack the northern wing</w:t>
      </w:r>
    </w:p>
    <w:p>
      <w:pPr>
        <w:jc w:val="both"/>
      </w:pPr>
      <w:r>
        <w:t>of the Austro-Hungarian 2nd Army was confirmed as early as September 30.</w:t>
      </w:r>
    </w:p>
    <w:p>
      <w:pPr>
        <w:jc w:val="both"/>
      </w:pPr>
      <w:r>
        <w:t>The Commander-in-Chief East sent four battalions and two batteries there.</w:t>
      </w:r>
    </w:p>
    <w:p>
      <w:pPr>
        <w:jc w:val="both"/>
      </w:pPr>
      <w:r>
        <w:t>Although he also considered a "repetition of the attacks against the southern</w:t>
      </w:r>
    </w:p>
    <w:p>
      <w:pPr>
        <w:jc w:val="both"/>
      </w:pPr>
      <w:r>
        <w:t>wing of this army "not unlikely," he was aware that "the northern wing of</w:t>
      </w:r>
    </w:p>
    <w:p>
      <w:pPr>
        <w:jc w:val="both"/>
      </w:pPr>
      <w:r>
        <w:t>the southern army, unsupported by reserves, whose defense was a precondition</w:t>
      </w:r>
    </w:p>
    <w:p>
      <w:pPr>
        <w:jc w:val="both"/>
      </w:pPr>
      <w:r>
        <w:t>for holding the positions of the Austro-Hungarian 2nd Army, had to be</w:t>
      </w:r>
    </w:p>
    <w:p>
      <w:pPr>
        <w:jc w:val="both"/>
      </w:pPr>
      <w:r>
        <w:t>assisted first and foremost. Against this, the enemy advanced on both sides</w:t>
      </w:r>
    </w:p>
    <w:p>
      <w:pPr>
        <w:jc w:val="both"/>
      </w:pPr>
      <w:r>
        <w:t>of the Brody—Olczow road and the Brody—Lemberg railway line. South of</w:t>
      </w:r>
    </w:p>
    <w:p>
      <w:pPr>
        <w:jc w:val="both"/>
      </w:pPr>
      <w:r>
        <w:t>the road, he succeeded in the afternoon in pushing the Austro-Hungarian</w:t>
      </w:r>
    </w:p>
    <w:p>
      <w:pPr>
        <w:jc w:val="both"/>
      </w:pPr>
      <w:r>
        <w:t>27th Infantry Division out of their positions over a width of three kilometers;</w:t>
      </w:r>
    </w:p>
    <w:p>
      <w:pPr>
        <w:jc w:val="both"/>
      </w:pPr>
      <w:r>
        <w:t>reserves absorbed the blow. Otherwise, the enemy was repelled except for a</w:t>
      </w:r>
    </w:p>
    <w:p>
      <w:pPr>
        <w:jc w:val="both"/>
      </w:pPr>
      <w:r>
        <w:t>small, soon balanced breach at the railway line. The counterattack by four</w:t>
      </w:r>
    </w:p>
    <w:p>
      <w:pPr>
        <w:jc w:val="both"/>
      </w:pPr>
      <w:r>
        <w:t>German and two Austro-Hungarian battalions under Lieutenant General</w:t>
      </w:r>
    </w:p>
    <w:p>
      <w:pPr>
        <w:jc w:val="both"/>
      </w:pPr>
      <w:r>
        <w:t>Meixner led to the recapture of the lost position section as early as October 1.</w:t>
      </w:r>
    </w:p>
    <w:p>
      <w:pPr>
        <w:jc w:val="both"/>
      </w:pPr>
      <w:r>
        <w:t>2000 men and 13 machine guns were captured. Thus, the fighting at the</w:t>
      </w:r>
    </w:p>
    <w:p>
      <w:pPr>
        <w:jc w:val="both"/>
      </w:pPr>
      <w:r>
        <w:t>Austro-Hungarian 2nd Army initially subsided again.</w:t>
      </w:r>
    </w:p>
    <w:p>
      <w:pPr>
        <w:jc w:val="both"/>
      </w:pPr>
      <w:r>
        <w:t>With the Linsingen Army Group, the Russian artillery raged since the</w:t>
      </w:r>
    </w:p>
    <w:p>
      <w:pPr>
        <w:jc w:val="both"/>
      </w:pPr>
      <w:r>
        <w:t>night of October 1 with an intensity not previously seen on the Eastern Front</w:t>
      </w:r>
    </w:p>
    <w:p>
      <w:pPr>
        <w:jc w:val="both"/>
      </w:pPr>
      <w:r>
        <w:t>against the front of the Austro-Hungarian 4th Army. All preparations for defense were made, and the artillery was further reinforced with some heavy batteries.</w:t>
      </w:r>
    </w:p>
    <w:p>
      <w:pPr>
        <w:pBdr>
          <w:bottom w:val="single" w:sz="2" w:space="1" w:color="auto"/>
        </w:pBdr>
      </w:pPr>
    </w:p>
    <w:p>
      <w:pPr>
        <w:pStyle w:val="FootnoteStyle"/>
        <w:jc w:val="left"/>
      </w:pPr>
      <w:r>
        <w:t>1) p. 370.</w:t>
        <w:br/>
        <w:t>2) 10 s. F.-H.- and 4 Msr. Batteries.</w:t>
      </w:r>
    </w:p>
    <w:p>
      <w:r>
        <w:br w:type="page"/>
      </w:r>
    </w:p>
    <w:p>
      <w:pPr>
        <w:pStyle w:val="CustomHeaderStyle"/>
        <w:tabs>
          <w:tab w:pos="10800" w:val="right"/>
        </w:tabs>
      </w:pPr>
      <w:r>
        <w:t>Page: 379</w:t>
        <w:tab/>
        <w:t>keyno: 046</w:t>
      </w:r>
    </w:p>
    <w:p>
      <w:pPr>
        <w:pBdr>
          <w:bottom w:val="single" w:sz="2" w:space="1" w:color="auto"/>
        </w:pBdr>
      </w:pPr>
    </w:p>
    <w:p>
      <w:pPr>
        <w:pStyle w:val="CustomHeaderStyle"/>
        <w:jc w:val="left"/>
      </w:pPr>
      <w:r>
        <w:t>Oct. 23: Successful Defense at 5th and 2nd Army and Army Group Linsingen.</w:t>
      </w:r>
    </w:p>
    <w:p>
      <w:pPr>
        <w:jc w:val="both"/>
      </w:pPr>
      <w:r>
        <w:t>Preparations for defense were made, with the artillery reinforced by some heavy batteries. The Russian attacks on October 2, conducted with the utmost disregard for human life, were again directed against the blood-soaked front section of the Marwitz army group and extended northward to the right flank of the German X Army Corps. Against the Bœdmann group and the southern flank of the Szurmay Corps, the freshly replenished two Guard Corps stormed no less than 17 times, but the attacks of the Russian XXXIV and X Corps as well as the Russian XXV against the Austro-Hungarian division were hardly less intense. According to prisoners, the aim was to break through to Wladimir-Wolynsk at all costs on that day. However, the attacks failed with unusually bloody losses. Where the enemy infantry reached the completely leveled trenches at certain points, they were soon repelled in a counterattack, and the enemy sought to advance again through artillery fire on their own trenches. In total, troops from eleven Russian divisions were identified. The continuation of the attacks on the following two days was equally unsuccessful, although it was hoped to inflict significant losses on the defenders. On October 5, the enemy ceased their efforts. On this day, the war diary of Army Group Linsingen calculated the strength ratio on their front as follows:</w:t>
      </w:r>
    </w:p>
    <w:p>
      <w:pPr>
        <w:jc w:val="both"/>
      </w:pPr>
      <w:r>
        <w:t>Russians: in the front 30 infantry, four to five cavalry divisions, in reserve six to eight infantry, five cavalry divisions, totaling about 500,000 men.</w:t>
      </w:r>
    </w:p>
    <w:p>
      <w:pPr>
        <w:jc w:val="both"/>
      </w:pPr>
      <w:r>
        <w:t>German troops: 15 infantry divisions, 13½ separate regiments, 1½ cavalry divisions, about 140,800 men;</w:t>
      </w:r>
    </w:p>
    <w:p>
      <w:pPr>
        <w:jc w:val="both"/>
      </w:pPr>
      <w:r>
        <w:t>Austro-Hungarian troops: 13½ infantry divisions, four cavalry divisions, about 95,100 men;</w:t>
      </w:r>
    </w:p>
    <w:p>
      <w:pPr>
        <w:jc w:val="both"/>
      </w:pPr>
      <w:r>
        <w:t>a total of 500,000 Russians against 236,000 allied men.</w:t>
      </w:r>
    </w:p>
    <w:p>
      <w:pPr>
        <w:jc w:val="both"/>
      </w:pPr>
      <w:r>
        <w:t>The Supreme Army Command had already informed the Eastern Commander-in-Chief on September 26 that it was important to secure new reserves at the beginning of October after repelling the impending Russian attack.</w:t>
      </w:r>
    </w:p>
    <w:p>
      <w:pPr>
        <w:pBdr>
          <w:bottom w:val="single" w:sz="2" w:space="1" w:color="auto"/>
        </w:pBdr>
      </w:pPr>
    </w:p>
    <w:p>
      <w:pPr>
        <w:pStyle w:val="FootnoteStyle"/>
        <w:jc w:val="left"/>
      </w:pPr>
      <w:r>
        <w:t>1) On the night of October 2 to 3, Lieutenant von Koßel of Field Flying Detachment 62, who had positioned himself behind the Russian front, disrupted the railway line Rowno—Brody by demolition, where lively train traffic had been observed in both directions.</w:t>
        <w:br/>
        <w:t>2) According to prisoner statements, in these sections there were 28½ infantry and 4½ cavalry divisions in the Russian front, with 5 infantry and 5½ cavalry divisions in reserve.</w:t>
      </w:r>
    </w:p>
    <w:p>
      <w:r>
        <w:br w:type="page"/>
      </w:r>
    </w:p>
    <w:p>
      <w:pPr>
        <w:pStyle w:val="CustomHeaderStyle"/>
        <w:tabs>
          <w:tab w:pos="10800" w:val="right"/>
        </w:tabs>
      </w:pPr>
      <w:r>
        <w:t>Page: 380</w:t>
        <w:tab/>
        <w:t>keyno: 047</w:t>
      </w:r>
    </w:p>
    <w:p>
      <w:pPr>
        <w:pBdr>
          <w:bottom w:val="single" w:sz="2" w:space="1" w:color="auto"/>
        </w:pBdr>
      </w:pPr>
    </w:p>
    <w:p>
      <w:pPr>
        <w:pStyle w:val="CustomHeaderStyle"/>
        <w:jc w:val="left"/>
      </w:pPr>
      <w:r>
        <w:t>The Battles on the Russian Front: Brusilov Offensive.</w:t>
      </w:r>
    </w:p>
    <w:p>
      <w:pPr>
        <w:jc w:val="both"/>
      </w:pPr>
      <w:r>
        <w:t>She urged the acceleration of the previously ordered exchange of the 36th against the exhausted 1st Reserve Division of the Southern Army; immediately thereafter, the 208th Infantry Division was to be made ready, then, after other assignments, the X Army Corps was to be exchanged for a corps from the west. The Commander-in-Chief East, however, considered the transfer of individual regiments only possible when "the Russian offensive had been repelled or the tactical situation allowed it." He could initially only offer a few cavalry brigades.</w:t>
      </w:r>
    </w:p>
    <w:p>
      <w:pPr>
        <w:jc w:val="both"/>
      </w:pPr>
      <w:r>
        <w:t>Meanwhile, on October 5, the Southern Army was combined with the Austro-Hungarian 2nd Army into the army group of Generaloberst von Böhm-Ermolli, who retained command over this army, and was subordinated to the Commander-in-Chief East1). The Austro-Hungarian IX Corps moved from the Southern Army to the Austro-Hungarian 2nd Army to consolidate command on and around the Tarnopol—Alcazow road and railway. Around the same time (October 3), changes also occurred on the northern flank of the Commander-in-Chief East: As General of Infantry Otto von Below went to the Balkans2), General of Infantry von Fabeck, and when he soon fell ill, General of Infantry von Mudra became Commander-in-Chief of the 8th Army. General of Infantry Freiherr von Scheffer-Boyadel took over the former 12th Army as "Army Detachment Scheffer."</w:t>
      </w:r>
    </w:p>
    <w:p>
      <w:pPr>
        <w:jc w:val="both"/>
      </w:pPr>
      <w:r>
        <w:t>Even though in these days the enemy again advanced against the Austro-Hungarian 2nd Army, and soon after with strong forces against the center of the Southern Army, and the fighting at the Linsingen Army Group had not yet ceased, the Commander-in-Chief East considered the worst crises to be overcome. In a memorandum dated October 4, intended as a basis for the presentation to the Kaiser, who was staying with the Linsingen Army Group in Kowel on the evening of October 5, he outlined the development of operations since the end of July and expressed his view of the current situation as follows: Decisive Russian attacks against the Eichhorn and Woyrsch army groups were not to be expected for the time being, as they would require extensive, time-consuming regroupings of enemy forces. Attempts to break through at the Linsingen Army Group and the Austro-Hungarian 2nd Army might not yet be completely abandoned, but it was expected that after the recent enormous losses of the enemy, a longer pause would soon occur. Renewed probing of the front by the enemy for weak spots was anticipated.</w:t>
      </w:r>
    </w:p>
    <w:p>
      <w:pPr>
        <w:pBdr>
          <w:bottom w:val="single" w:sz="2" w:space="1" w:color="auto"/>
        </w:pBdr>
      </w:pPr>
    </w:p>
    <w:p>
      <w:pPr>
        <w:pStyle w:val="FootnoteStyle"/>
        <w:jc w:val="left"/>
      </w:pPr>
      <w:r>
        <w:t>1) p. 360; previous events at the Southern Army p. 363 ff.</w:t>
        <w:br/>
        <w:t>2) p. 340.</w:t>
      </w:r>
    </w:p>
    <w:p>
      <w:r>
        <w:br w:type="page"/>
      </w:r>
    </w:p>
    <w:p>
      <w:pPr>
        <w:pStyle w:val="CustomHeaderStyle"/>
        <w:tabs>
          <w:tab w:pos="10800" w:val="right"/>
        </w:tabs>
      </w:pPr>
      <w:r>
        <w:t>Page: 381</w:t>
        <w:tab/>
        <w:t>keyno: 048</w:t>
      </w:r>
    </w:p>
    <w:p>
      <w:pPr>
        <w:pBdr>
          <w:bottom w:val="single" w:sz="2" w:space="1" w:color="auto"/>
        </w:pBdr>
      </w:pPr>
    </w:p>
    <w:p>
      <w:pPr>
        <w:pStyle w:val="CustomHeaderStyle"/>
        <w:jc w:val="left"/>
      </w:pPr>
      <w:r>
        <w:t>O. B. East: Confident View of the Situation.</w:t>
      </w:r>
    </w:p>
    <w:p>
      <w:pPr>
        <w:jc w:val="both"/>
      </w:pPr>
      <w:r>
        <w:t>On the side of the Central Powers, a significant defensive success was achieved, although their own losses were not insignificant. The constant attacks of the Russians, whose considerable numerical superiority allowed them to strike at widely separated points of the long front with strong masses or to simultaneously attempt breakthroughs at several points, repeatedly made it necessary to rapidly deploy reserves that had barely been taken in hand, thereby mixing the units in a highly undesirable manner. The commander-in-chief hoped that the now likely pause in fighting and the soon-to-be-expected impassability of the Russian early winter would finally provide the opportunity to obtain significant reserves at a central location and to carry out the always closely monitored order of the units. The reserves would then be ready to counter any renewed mass attack against their own front or to intervene at other decisive points.</w:t>
      </w:r>
    </w:p>
    <w:p>
      <w:pPr>
        <w:jc w:val="both"/>
      </w:pPr>
      <w:r>
        <w:t>General Ludendorff urged that the 49th Reserve Division be united at Lemberg as soon as possible; it was important to free up forces to "make the offensive in Transylvania truly decisive." On October 6, the commander-in-chief East consequently withdrew the 11th Bavarian Infantry Division from the front of the Bernhardi group, which the enemy had weakened.</w:t>
      </w:r>
    </w:p>
    <w:p>
      <w:pPr>
        <w:jc w:val="both"/>
      </w:pPr>
      <w:r>
        <w:t>On October 8, the Russians again attacked the Austro-Hungarian 4th Army¹) of the Linsingen Army Group, again unsuccessfully. The most heavily hit 20th Infantry Division repelled all attacks from two Russian divisions, and by October 10, calm had returned. Within the army group, the view gained ground that major attacks were no longer to be expected. But on October 12, General von der Marwitz suggested that a new attack was indeed imminent. The commander-in-chief East had meanwhile transferred six Austro-Hungarian battalions from the Austro-Hungarian 2nd Army and the Litzmann Group to the Isonzo front, as it was necessary to "counter the impending loss of Trieste as quickly as possible"; on October 14, he had five Austro-Hungarian heavy batteries follow.</w:t>
      </w:r>
    </w:p>
    <w:p>
      <w:pPr>
        <w:pBdr>
          <w:bottom w:val="single" w:sz="2" w:space="1" w:color="auto"/>
        </w:pBdr>
      </w:pPr>
    </w:p>
    <w:p>
      <w:pPr>
        <w:pStyle w:val="FootnoteStyle"/>
        <w:jc w:val="left"/>
      </w:pPr>
      <w:r>
        <w:br/>
        <w:t>¹) The Austro-Hungarian 4th Army was now organized according to various reports into: 2nd and 3rd Austro-Hungarian Infantry Divisions with Group Tscherman (108th and 115th Infantry Divisions, including 2nd Cavalry Brigade), Szurmay Corps (section of General von Rundel, Austro-Hungarian 11th Infantry Division, 10th Austro-Hungarian Division, ½/75th Reserve Division), Austro-Hungarian X Corps (frequent 13th and Austro-Hungarian 2nd Infantry Divisions), Bgrft. X A. R. (General Schmidt von Knobelsdorf) with 20th, 19th, 121st Infantry Divisions, 5th and 9th Austro-Hungarian Infantry Divisions.</w:t>
        <w:br/>
        <w:t>Particularly in the Marwitz Army Group, German troops were still distributed among the Austro-Hungarian troops.</w:t>
        <w:br/>
      </w:r>
    </w:p>
    <w:p>
      <w:r>
        <w:br w:type="page"/>
      </w:r>
    </w:p>
    <w:p>
      <w:pPr>
        <w:pStyle w:val="CustomHeaderStyle"/>
        <w:tabs>
          <w:tab w:pos="10800" w:val="right"/>
        </w:tabs>
      </w:pPr>
      <w:r>
        <w:t>Page: 382</w:t>
        <w:tab/>
        <w:t>keyno: 049</w:t>
      </w:r>
    </w:p>
    <w:p>
      <w:pPr>
        <w:pBdr>
          <w:bottom w:val="single" w:sz="2" w:space="1" w:color="auto"/>
        </w:pBdr>
      </w:pPr>
    </w:p>
    <w:p>
      <w:pPr>
        <w:pStyle w:val="CustomHeaderStyle"/>
        <w:jc w:val="left"/>
      </w:pPr>
      <w:r>
        <w:t>The Battles on the Russian Front: Brusilov Offensive.</w:t>
      </w:r>
    </w:p>
    <w:p>
      <w:pPr>
        <w:jc w:val="both"/>
      </w:pPr>
      <w:r>
        <w:t xml:space="preserve">On the same 14th of October, the attacks expected by General von der </w:t>
      </w:r>
    </w:p>
    <w:p>
      <w:pPr>
        <w:jc w:val="both"/>
      </w:pPr>
      <w:r>
        <w:t xml:space="preserve">Marwitz against the Austro-Hungarian 4th Army actually began. They </w:t>
      </w:r>
    </w:p>
    <w:p>
      <w:pPr>
        <w:jc w:val="both"/>
      </w:pPr>
      <w:r>
        <w:t xml:space="preserve">hit the Beckmann Group, the right wing of the Gourmay Corps, the </w:t>
      </w:r>
    </w:p>
    <w:p>
      <w:pPr>
        <w:jc w:val="both"/>
      </w:pPr>
      <w:r>
        <w:t xml:space="preserve">Austro-Hungarian 2nd Infantry Division standing on the left wing of the Marwitz Group, </w:t>
      </w:r>
    </w:p>
    <w:p>
      <w:pPr>
        <w:jc w:val="both"/>
      </w:pPr>
      <w:r>
        <w:t xml:space="preserve">and again the German 20th Infantry Division. The intensity </w:t>
      </w:r>
    </w:p>
    <w:p>
      <w:pPr>
        <w:jc w:val="both"/>
      </w:pPr>
      <w:r>
        <w:t xml:space="preserve">of the attacks, especially in the Jaturce—Zubilin section, where the latter division </w:t>
      </w:r>
    </w:p>
    <w:p>
      <w:pPr>
        <w:jc w:val="both"/>
      </w:pPr>
      <w:r>
        <w:t xml:space="preserve">repelled the Russian infantry storming perhaps ten times during the night of October 16 and throughout the day, </w:t>
      </w:r>
    </w:p>
    <w:p>
      <w:pPr>
        <w:jc w:val="both"/>
      </w:pPr>
      <w:r>
        <w:t xml:space="preserve">showed that the enemy was serious about these attacks; this was also evidenced by the noticeable increase </w:t>
      </w:r>
    </w:p>
    <w:p>
      <w:pPr>
        <w:jc w:val="both"/>
      </w:pPr>
      <w:r>
        <w:t xml:space="preserve">in their air forces. The particularly systematic deployment for reconnaissance </w:t>
      </w:r>
    </w:p>
    <w:p>
      <w:pPr>
        <w:jc w:val="both"/>
      </w:pPr>
      <w:r>
        <w:t xml:space="preserve">and combat led to the assumption that these were French air </w:t>
      </w:r>
    </w:p>
    <w:p>
      <w:pPr>
        <w:jc w:val="both"/>
      </w:pPr>
      <w:r>
        <w:t xml:space="preserve">units). However, Combat Squadron 2 was just about to be transferred </w:t>
      </w:r>
    </w:p>
    <w:p>
      <w:pPr>
        <w:jc w:val="both"/>
      </w:pPr>
      <w:r>
        <w:t xml:space="preserve">to the west. In three days of fighting, the enemy suffered a new heavy defeat from October 14 to 16. </w:t>
      </w:r>
    </w:p>
    <w:p>
      <w:pPr>
        <w:jc w:val="both"/>
      </w:pPr>
      <w:r>
        <w:t xml:space="preserve">North of the attack section, however, on October 18 at dawn, </w:t>
      </w:r>
    </w:p>
    <w:p>
      <w:pPr>
        <w:jc w:val="both"/>
      </w:pPr>
      <w:r>
        <w:t xml:space="preserve">troops of the 19th Infantry Division launched an attack after gas releases, </w:t>
      </w:r>
    </w:p>
    <w:p>
      <w:pPr>
        <w:jc w:val="both"/>
      </w:pPr>
      <w:r>
        <w:t xml:space="preserve">took the Russian position on both sides of Julianowka over a width of about two </w:t>
      </w:r>
    </w:p>
    <w:p>
      <w:pPr>
        <w:jc w:val="both"/>
      </w:pPr>
      <w:r>
        <w:t>kilometers, and cleared the western Stochod bank.</w:t>
      </w:r>
    </w:p>
    <w:p>
      <w:pPr>
        <w:jc w:val="both"/>
      </w:pPr>
      <w:r>
        <w:t xml:space="preserve">Meanwhile, the enemy at the Southern Army had once again </w:t>
      </w:r>
    </w:p>
    <w:p>
      <w:pPr>
        <w:jc w:val="both"/>
      </w:pPr>
      <w:r>
        <w:t xml:space="preserve">gathered strength. But their attacks on October 15 against the </w:t>
      </w:r>
    </w:p>
    <w:p>
      <w:pPr>
        <w:jc w:val="both"/>
      </w:pPr>
      <w:r>
        <w:t xml:space="preserve">Gerok Corps with strong forces on both sides of </w:t>
      </w:r>
    </w:p>
    <w:p>
      <w:pPr>
        <w:jc w:val="both"/>
      </w:pPr>
      <w:r>
        <w:t xml:space="preserve">Switelniki were repelled everywhere by the 3rd Guard Infantry Division under Major General von Ditfurth and the right wing of the </w:t>
      </w:r>
    </w:p>
    <w:p>
      <w:pPr>
        <w:jc w:val="both"/>
      </w:pPr>
      <w:r>
        <w:t xml:space="preserve">49th Reserve Division, which had meanwhile been deployed here. The attacks attempted against the rest </w:t>
      </w:r>
    </w:p>
    <w:p>
      <w:pPr>
        <w:jc w:val="both"/>
      </w:pPr>
      <w:r>
        <w:t xml:space="preserve">of the corps front did not go beyond initial attempts in the artillery's defensive fire. When on October 16, </w:t>
      </w:r>
    </w:p>
    <w:p>
      <w:pPr>
        <w:jc w:val="both"/>
      </w:pPr>
      <w:r>
        <w:t xml:space="preserve">Russian attacks undertaken with reinforced artillery support before the obstacles </w:t>
      </w:r>
    </w:p>
    <w:p>
      <w:pPr>
        <w:jc w:val="both"/>
      </w:pPr>
      <w:r>
        <w:t xml:space="preserve">of the 3rd Guard Infantry and 49th Reserve Division once again collapsed, </w:t>
      </w:r>
    </w:p>
    <w:p>
      <w:pPr>
        <w:jc w:val="both"/>
      </w:pPr>
      <w:r>
        <w:t xml:space="preserve">two regiments of the 3rd Guard Division pursued the retreating </w:t>
      </w:r>
    </w:p>
    <w:p>
      <w:pPr>
        <w:jc w:val="both"/>
      </w:pPr>
      <w:r>
        <w:t xml:space="preserve">enemy, took the forward Russian trenches southwest of </w:t>
      </w:r>
    </w:p>
    <w:p>
      <w:pPr>
        <w:jc w:val="both"/>
      </w:pPr>
      <w:r>
        <w:t xml:space="preserve">Switelniki, captured about 2000 prisoners, and repelled all counterattacks in the position advanced about one kilometer to the east. In the </w:t>
      </w:r>
    </w:p>
    <w:p>
      <w:pPr>
        <w:jc w:val="both"/>
      </w:pPr>
      <w:r>
        <w:t xml:space="preserve">following days, carefully prepared assaults followed at the Fuchs Corps and especially at the Gerok Corps, to drive the enemy from the western </w:t>
      </w:r>
    </w:p>
    <w:p>
      <w:pPr>
        <w:jc w:val="both"/>
      </w:pPr>
      <w:r>
        <w:t xml:space="preserve">Narajowka bank. Troops of the 199th and </w:t>
      </w:r>
    </w:p>
    <w:p>
      <w:pPr>
        <w:jc w:val="both"/>
      </w:pPr>
      <w:r>
        <w:t xml:space="preserve">3rd Guard Infantry as well as the 49th Reserve Division were involved. They were successful. </w:t>
      </w:r>
    </w:p>
    <w:p>
      <w:pPr>
        <w:jc w:val="both"/>
      </w:pPr>
      <w:r>
        <w:t xml:space="preserve">On October 22, the last Russian resistance nest on the western bank fell. </w:t>
      </w:r>
    </w:p>
    <w:p>
      <w:pPr>
        <w:jc w:val="both"/>
      </w:pPr>
      <w:r>
        <w:t>A total of 5000 men were captured; the total losses of the Russians from October 15 to 21 were estimated by the Southern Army's High Command at at least 35,000 men.</w:t>
      </w:r>
    </w:p>
    <w:p>
      <w:pPr>
        <w:pBdr>
          <w:bottom w:val="single" w:sz="2" w:space="1" w:color="auto"/>
        </w:pBdr>
      </w:pPr>
    </w:p>
    <w:p>
      <w:pPr>
        <w:pStyle w:val="FootnoteStyle"/>
        <w:jc w:val="left"/>
      </w:pPr>
      <w:r>
        <w:t>*) Confirmation is not available.</w:t>
      </w:r>
    </w:p>
    <w:p>
      <w:r>
        <w:br w:type="page"/>
      </w:r>
    </w:p>
    <w:p>
      <w:pPr>
        <w:pStyle w:val="CustomHeaderStyle"/>
        <w:tabs>
          <w:tab w:pos="10800" w:val="right"/>
        </w:tabs>
      </w:pPr>
      <w:r>
        <w:t>Page: 383</w:t>
        <w:tab/>
        <w:t>keyno: 050</w:t>
      </w:r>
    </w:p>
    <w:p>
      <w:pPr>
        <w:pBdr>
          <w:bottom w:val="single" w:sz="2" w:space="1" w:color="auto"/>
        </w:pBdr>
      </w:pPr>
    </w:p>
    <w:p>
      <w:pPr>
        <w:pStyle w:val="CustomHeaderStyle"/>
        <w:jc w:val="left"/>
      </w:pPr>
      <w:r>
        <w:t>O. B. East: Waning of the Battles at Army Group Böhm-Ermolli.</w:t>
      </w:r>
    </w:p>
    <w:p>
      <w:pPr>
        <w:jc w:val="both"/>
      </w:pPr>
      <w:r>
        <w:t>The Russians from October 15 to 21 were estimated by the High Command of the Southern Army at at least 35,000 men.</w:t>
      </w:r>
    </w:p>
    <w:p>
      <w:pPr>
        <w:jc w:val="both"/>
      </w:pPr>
      <w:r>
        <w:t>Meanwhile, on October 20, the Austro-Hungarian 3rd Army also joined the High Command East and was assigned to Army Group Böhm-Ermolli. Thus, a demand that had repeatedly arisen since June of the year, but had not been fulfilled for various reasons, was put into practice: Unity of command was ensured on the entire Eastern Front north of the Carpathians. Only then was it possible to manage with the few reserves without time-consuming negotiations, as required by the needs of the long front that arose here and there.</w:t>
      </w:r>
    </w:p>
    <w:p>
      <w:pPr>
        <w:jc w:val="both"/>
      </w:pPr>
      <w:r>
        <w:t>While combat activity at Army Group Linsingen only temporarily subsided, noticeable calm set in before Army Group Böhm-Ermolli. By October 28, reports indicated that the Russian II Corps, previously in front of the Southern Army, had been located in the Moldau and that an assault group formed from the southern wing of the Austro-Hungarian 2nd Army had been disbanded again. Thus, the High Command East, as reported by the Supreme Army Command on the 28th, expected at the front of Army Group Böhm-Ermolli, "at most only with enemy advances of a demonstrative nature."</w:t>
      </w:r>
    </w:p>
    <w:p>
      <w:pPr>
        <w:jc w:val="both"/>
      </w:pPr>
      <w:r>
        <w:t>At Army Group Linsingen, the troop concentration in front of the Austro-Hungarian 2nd Army continued. Business activity soon resumed and occasionally extended to the army groups Litzmann and Bernhardi. On the evening of October 25, the enemy unsuccessfully advanced against the Jatucze-Zubilno section in front of the 20th Infantry Division and then tried to wear it down in the following days with drumfire of the greatest strength. An attack on the morning of the 27th against the left wing of the Austro-Hungarian X Corps was repelled, another broke down the following day in front of the Austrian 13th Infantry Division already in the barrage. On October 29, a Russian mass assault succeeded in a width of one and a half kilometers against the Bedmann group west of Pustomyty, partially reaching the wire obstacles, as well as in the evening on the northern wing of the Szurmay Corps near Szelwow.</w:t>
      </w:r>
    </w:p>
    <w:p>
      <w:pPr>
        <w:jc w:val="both"/>
      </w:pPr>
      <w:r>
        <w:t>Also in front of the center of Army Group Woyrsch, the enemy was more active. From October 25 to 27, he launched gas attacks against the 4th Landwehr and 201st Infantry Division, which, however, had almost no effect. The subsequent battles lasted into November.</w:t>
      </w:r>
    </w:p>
    <w:p>
      <w:pPr>
        <w:pBdr>
          <w:bottom w:val="single" w:sz="2" w:space="1" w:color="auto"/>
        </w:pBdr>
      </w:pPr>
    </w:p>
    <w:p>
      <w:pPr>
        <w:pStyle w:val="FootnoteStyle"/>
        <w:jc w:val="left"/>
      </w:pPr>
      <w:r>
        <w:t>1) See p. 360; previous events at the Austro-Hungarian 3rd Army p. 363 ff.</w:t>
      </w:r>
    </w:p>
    <w:p>
      <w:r>
        <w:br w:type="page"/>
      </w:r>
    </w:p>
    <w:p>
      <w:pPr>
        <w:pStyle w:val="CustomHeaderStyle"/>
        <w:tabs>
          <w:tab w:pos="10800" w:val="right"/>
        </w:tabs>
      </w:pPr>
      <w:r>
        <w:t>Page: 384</w:t>
        <w:tab/>
        <w:t>keyno: 051</w:t>
      </w:r>
    </w:p>
    <w:p>
      <w:pPr>
        <w:pBdr>
          <w:bottom w:val="single" w:sz="2" w:space="1" w:color="auto"/>
        </w:pBdr>
      </w:pPr>
    </w:p>
    <w:p>
      <w:pPr>
        <w:pStyle w:val="CustomHeaderStyle"/>
        <w:jc w:val="left"/>
      </w:pPr>
      <w:r>
        <w:t>The Battles on the Russian Front: Brusilov Offensive.</w:t>
      </w:r>
    </w:p>
    <w:p>
      <w:pPr>
        <w:jc w:val="both"/>
      </w:pPr>
      <w:r>
        <w:t>All in all, the recent battles showed a decisive decline in Russian offensive power. Reports from prisoners about disobedience, even mutiny in divisions in the attack area west of Luck, including those of the two Guard Corps, increased. By October 30, the Supreme Command had reports that troops from the previous Russian front had gradually been moved to the new Cavalry Divisions South, in strength of eight to ten corps. At the same time, the period of "disorganization" began to become noticeable. Thus, it was possible for the Commander-in-Chief East, due to the high consumption of forces in the West and the needs of the Romanian campaign, to give up his best divisions or exchange them for exhausted or newly formed ones. However, it was first attempted to improve one's own position through smaller operations where necessary.</w:t>
      </w:r>
    </w:p>
    <w:p>
      <w:pPr>
        <w:jc w:val="both"/>
      </w:pPr>
      <w:r>
        <w:t>Thus, on October 30, troops of the 49th Reserve Division of the Gerok Corps (Southern Army) attacked the important heights west of Borowrt Krasnolesie and captured the enemy position in a two-day battle over 1200 meters wide and 400 meters deep. The fight for trench sections lasted a few more days here. The Turkish XV Corps successfully carried out an operation south of Miezhizczow.</w:t>
      </w:r>
    </w:p>
    <w:p>
      <w:pPr>
        <w:jc w:val="both"/>
      </w:pPr>
      <w:r>
        <w:t>At the Linsingen Army Group, an attack by the X Army Corps at Witoniez on November 1 was fully successful. Troops of the 121st and 19th Infantry Divisions, in a fresh assault on the western Stochod bank, captured the commanding height 192 and the entire Russian bridgehead; 1600 prisoners and 15 machine guns remained in German hands.</w:t>
      </w:r>
    </w:p>
    <w:p>
      <w:pPr>
        <w:jc w:val="both"/>
      </w:pPr>
      <w:r>
        <w:t>On November 9, the Woyrsch Army Group undertook a well-prepared attack to regain positions north of Baranowicze lost in the July battles in the section of the Austro-Hungarian XII Corps. Using flamethrowers, the 5th Reserve and parts of the 201st Infantry Division drove the enemy back four kilometers behind the Strobowa stream and captured over 4400 prisoners, 27 machine guns, and 12 mortars.</w:t>
      </w:r>
    </w:p>
    <w:p>
      <w:pPr>
        <w:jc w:val="both"/>
      </w:pPr>
      <w:r>
        <w:t>As the battles with the Gerok Group dragged on, the Supreme Command on November 4 warned that the general situation demanded that "the goal should not exceed the necessary and that we conserve men and ammunition."</w:t>
      </w:r>
    </w:p>
    <w:p>
      <w:r>
        <w:br w:type="page"/>
      </w:r>
    </w:p>
    <w:p>
      <w:pPr>
        <w:pStyle w:val="CustomHeaderStyle"/>
        <w:tabs>
          <w:tab w:pos="10800" w:val="right"/>
        </w:tabs>
      </w:pPr>
      <w:r>
        <w:t>Page: 385</w:t>
        <w:tab/>
        <w:t>keyno: 052</w:t>
      </w:r>
    </w:p>
    <w:p>
      <w:pPr>
        <w:pBdr>
          <w:bottom w:val="single" w:sz="2" w:space="1" w:color="auto"/>
        </w:pBdr>
      </w:pPr>
    </w:p>
    <w:p>
      <w:pPr>
        <w:pStyle w:val="CustomHeaderStyle"/>
        <w:jc w:val="left"/>
      </w:pPr>
      <w:r>
        <w:t>The Last Battles. — Transfer of Troops.</w:t>
      </w:r>
    </w:p>
    <w:p>
      <w:pPr>
        <w:jc w:val="both"/>
      </w:pPr>
      <w:r>
        <w:t>goes beyond and we spare people and ammunition." Furthermore, in agreement with the Commander-in-Chief East, it assessed the situation on the Eastern Front as such that "despite the withdrawal of considerable Russian forces, serious attacks at various points must still be expected." Before the Austro-Hungarian 4th Army, they assumed rather too low than too high, still six to seven corps. Apart from the mentioned German operations, calm had set in at the beginning of November across the entire front, even in the most fiercely contested sections of Army Group Linsingen. Only with the Southern Army did local battles continue, where on November 30, the enemy, in an attack against the Turkish XV Corps, suffered once again greater bloody losses.</w:t>
      </w:r>
    </w:p>
    <w:p>
      <w:pPr>
        <w:jc w:val="both"/>
      </w:pPr>
      <w:r>
        <w:t>On November 10, a meeting of the general staffs of the German and Austro-Hungarian armies took place in Pleß, to which the Chief of Staff of the Commander-in-Chief East, Colonel Hoffmann, was also invited. It was mainly about what should happen if the suspected transport of further Russian forces to the south was confirmed. Since October, Army Group Böhm-Ermolli had been considering an attack in the direction over Tarnopol. The possibility of thereby supporting operations on the Romanian front and at the same time wresting Austrian territory conquered by the Russians seemed to grow in the same measure as the enemy weakened north of the Carpathians. However, these plans had to be temporarily set aside in favor of the question of which troops, including Austro-Hungarian, the Commander-in-Chief East could still give up without exchange and which divisions were suitable for exchange to the west. The result was that in the course of November, four more divisions were exchanged for those from the west. The impression that further transports were also taking place on the enemy side allowed, at the beginning of December, the transfer of five more divisions against only two worn-out ones from the west. Repeated noticeable increase in enemy artillery fire as well as probing by stronger Russian hunting commands and individual companies apparently aimed only at unsettling and complicating the numerous ongoing replacements.</w:t>
      </w:r>
    </w:p>
    <w:p>
      <w:pPr>
        <w:jc w:val="both"/>
      </w:pPr>
      <w:r>
        <w:t>By mid-December, the Commander-in-Chief East was of the opinion that Russian attack intentions were nowhere present at the time, except in the area of Mitau, where, based on repeated prisoner statements, such a possibility still had to be reckoned with. When General Ludendorff at this time proposed an attack to bind Russian forces in the direction of Kolomea, the Commander-in-Chief East suggested a much more far-reaching operation.</w:t>
      </w:r>
    </w:p>
    <w:p>
      <w:r>
        <w:br w:type="page"/>
      </w:r>
    </w:p>
    <w:p>
      <w:pPr>
        <w:pStyle w:val="CustomHeaderStyle"/>
        <w:tabs>
          <w:tab w:pos="10800" w:val="right"/>
        </w:tabs>
      </w:pPr>
      <w:r>
        <w:t>Page: 386</w:t>
        <w:tab/>
        <w:t>keyno: 053</w:t>
      </w:r>
    </w:p>
    <w:p>
      <w:pPr>
        <w:pBdr>
          <w:bottom w:val="single" w:sz="2" w:space="1" w:color="auto"/>
        </w:pBdr>
      </w:pPr>
    </w:p>
    <w:p>
      <w:pPr>
        <w:pStyle w:val="CustomHeaderStyle"/>
        <w:jc w:val="left"/>
      </w:pPr>
      <w:r>
        <w:t>The Battles on the Russian Front: Brusilov Offensive.</w:t>
      </w:r>
    </w:p>
    <w:p>
      <w:pPr>
        <w:jc w:val="both"/>
      </w:pPr>
      <w:r>
        <w:t>In the direction of Kolomea, the Commander-in-Chief East proposed a much more far-reaching operation&lt;sup&gt;1&lt;/sup&gt;). However, this was not carried out for the time being, as after the conclusion of the Romanian campaign, the West demanded all strength.</w:t>
      </w:r>
    </w:p>
    <w:p>
      <w:pPr>
        <w:jc w:val="both"/>
      </w:pPr>
      <w:r>
        <w:t>3. The Operations of the Russians until the End of 1916&lt;sup&gt;2&lt;/sup&gt;).</w:t>
      </w:r>
    </w:p>
    <w:p>
      <w:pPr>
        <w:jc w:val="both"/>
      </w:pPr>
      <w:r>
        <w:t>Maps 5 and 6.</w:t>
      </w:r>
    </w:p>
    <w:p>
      <w:pPr>
        <w:jc w:val="both"/>
      </w:pPr>
      <w:r>
        <w:t>The original intention of the Russian High Command, that besides the offensive of the Southwestern Front, the southern wing of the Western Front should also resume the attack and advance on Kowel, had already been abandoned. General Ewret had declared this attack hopeless in the very first days of September, after initially requesting its postponement, and instead wanted to attack far in the north, at Wilna, where the enemy was said to be weakened. Under these circumstances, the High Command took the two Guard Corps stationed close to the southern wing from him on September 3. They returned to the Southwestern Front, which now received a slightly more northern target for its 8th Army, Wladimir-Wolynsk. The start of a new general attack by the Southwestern Front was set for September 16. An attempt to perhaps still achieve the cooperation of the southern wing of the Western Front (3rd and Special Army) met with renewed rejection from General Ewret; he had meanwhile suffered a setback on September 9, when he, without the knowledge of the High Command, conducted a partial attack with two corps at Stochod northeast of Kowel, at Rudka-Czerwiszcze.</w:t>
      </w:r>
    </w:p>
    <w:p>
      <w:pPr>
        <w:jc w:val="both"/>
      </w:pPr>
      <w:r>
        <w:t>Meanwhile, the defeat of the Romanians in the Dobrudja, where Tutrakan had fallen on September 6&lt;sup&gt;3&lt;/sup&gt;), prompted King Ferdinand to approach the Tsar on September 8 for more effective support. The Tsar replied that the impending Russian main attack in Galicia represented the most effective assistance currently possible. However, he was also concerned about German attacks in this area and was therefore prepared to send another division (11.5) to the Dobrudja. The fact that the Romanians had to evacuate Silistria on September 9 and the French were also urging did not change his decision. When General Joffre urgently requested strong support for the Dobrudja on September 15, the attack in Galicia was imminent.</w:t>
      </w:r>
    </w:p>
    <w:p>
      <w:pPr>
        <w:pBdr>
          <w:bottom w:val="single" w:sz="2" w:space="1" w:color="auto"/>
        </w:pBdr>
      </w:pPr>
    </w:p>
    <w:p>
      <w:pPr>
        <w:pStyle w:val="FootnoteStyle"/>
        <w:jc w:val="left"/>
      </w:pPr>
      <w:r>
        <w:br/>
        <w:t>&lt;sup&gt;1&lt;/sup&gt; See more on p. 489 f.</w:t>
        <w:br/>
        <w:t>&lt;sup&gt;2&lt;/sup&gt; Connection to p. 351; see also pp. 50, 258, 271, 296 f.</w:t>
        <w:br/>
        <w:t>&lt;sup&gt;3&lt;/sup&gt; p. 204.</w:t>
        <w:br/>
      </w:r>
    </w:p>
    <w:p>
      <w:r>
        <w:br w:type="page"/>
      </w:r>
    </w:p>
    <w:p>
      <w:pPr>
        <w:pStyle w:val="CustomHeaderStyle"/>
        <w:tabs>
          <w:tab w:pos="10800" w:val="right"/>
        </w:tabs>
      </w:pPr>
      <w:r>
        <w:t>Page: 387</w:t>
        <w:tab/>
        <w:t>keyno: 054</w:t>
      </w:r>
    </w:p>
    <w:p>
      <w:pPr>
        <w:pBdr>
          <w:bottom w:val="single" w:sz="2" w:space="1" w:color="auto"/>
        </w:pBdr>
      </w:pPr>
    </w:p>
    <w:p>
      <w:pPr>
        <w:pStyle w:val="CustomHeaderStyle"/>
        <w:jc w:val="left"/>
      </w:pPr>
      <w:r>
        <w:t>Attacks to Relieve Romania.</w:t>
      </w:r>
    </w:p>
    <w:p>
      <w:pPr>
        <w:jc w:val="both"/>
      </w:pPr>
      <w:r>
        <w:t>The offensive now conducted solely by the Southwestern Front began as planned on September 16, but only brought initial successes. In the main thrust direction, towards Wladimir-Wolynsk, where the 8th Army suffered unusually high losses, the attack had to be halted on the 21st, and by the 11th and 7th Army on September 24. Only the 9th Army in the Carpathians showed some significant progress. The military leadership wanted to shift the focus there in the future. On September 23, they returned the Special Army to the Southwestern Front to reinforce the left wing of the 7th and 9th Army. The former was then to attack at Kaluş, the latter at Besztercze and Sächsisch-Regen. However, General Brussilow managed to ensure that instead of reinforcement and attack by the 7th Army, the offensive on Kowel was attempted once more.</w:t>
      </w:r>
    </w:p>
    <w:p>
      <w:pPr>
        <w:jc w:val="both"/>
      </w:pPr>
      <w:r>
        <w:t>Some time had to pass before the plans could be implemented. Meanwhile, General Joffre again urged and primarily demanded a sharp offensive in the Dobrudja against the Bulgarians, but at the same time communicated that decisive cooperation from the Salonika Army could not be expected. General Alexejew countered with the demand that this army be reinforced by the Western powers. His decisions and measures had almost no impact. They only showed how little the assessment of the situation matched the hopes tied to Romania's entry into the war, and how little the new ally could actually be helped.</w:t>
      </w:r>
    </w:p>
    <w:p>
      <w:pPr>
        <w:jc w:val="both"/>
      </w:pPr>
      <w:r>
        <w:t>Inadequate railway connections played a significant role. The transport duration for a corps from the middle of the Russian front to Moldavia or even Dobrudja had to be calculated at a minimum of two weeks. There were four, albeit single-track, continuous lines to Moldavia and the Danube estuary: 1. directly behind the front via Roman to Bacau–Focsani, 2. via Jassi to Sociani–Galatz (single-track up to that point) and further across the Danube to Reni, finally 3. from Bendery directly to the Danube to Reni, finally 4. double-track to Sevastopol and from there by sea in one night to the Danube estuary or to Constanza. In each case, except for the journey to Reni, transshipment was necessary, either from Russian gauge to Central European (Romanian) or to the ship. To what extent these transport possibilities were utilized cannot be determined. Completely inadequate operating conditions of the Romanian routes and their use by supply and troop movements were a significant obstacle, especially on the Roman—Bacau route.</w:t>
      </w:r>
    </w:p>
    <w:p>
      <w:r>
        <w:br w:type="page"/>
      </w:r>
    </w:p>
    <w:p>
      <w:pPr>
        <w:pStyle w:val="CustomHeaderStyle"/>
        <w:tabs>
          <w:tab w:pos="10800" w:val="right"/>
        </w:tabs>
      </w:pPr>
      <w:r>
        <w:t>Page: 388</w:t>
        <w:tab/>
        <w:t>keyno: 055</w:t>
      </w:r>
    </w:p>
    <w:p>
      <w:pPr>
        <w:pBdr>
          <w:bottom w:val="single" w:sz="2" w:space="1" w:color="auto"/>
        </w:pBdr>
      </w:pPr>
    </w:p>
    <w:p>
      <w:pPr>
        <w:pStyle w:val="CustomHeaderStyle"/>
        <w:jc w:val="left"/>
      </w:pPr>
      <w:r>
        <w:t>The Battles on the Russian Front: Brusilov Offensive.</w:t>
      </w:r>
    </w:p>
    <w:p>
      <w:pPr>
        <w:jc w:val="both"/>
      </w:pPr>
      <w:r>
        <w:t>and troop movements were especially a heavy obstacle on the Roman—Bacau route. The sea route was used until the moment the Central Powers' troops took possession of the unloading points, without the Turkish fleet or German submarines being able to prevent it.</w:t>
      </w:r>
    </w:p>
    <w:p>
      <w:pPr>
        <w:jc w:val="both"/>
      </w:pPr>
      <w:r>
        <w:t>The defeat of the Romanians at Hermannstadt on September 28 made the situation appear quite serious, although the Romanian Northern Army, albeit with only weak forces, still stood on the mountains west of the upper Maros and Alt valleys. General Alexeyev feared the assembly of a strong enemy strike army in Transylvania, which could push back these Romanian troops and break through over the mountains to the east towards the Danube estuary; in conjunction with the enemy offensive in Dobruja, the Romanians could then be cut off from Russia, opening the way to Bessarabia and southern Russia to the enemy. The Russian Chief of General Staff therefore urged the Romanian military leadership to assemble their main forces in the area north of Hermannstadt. He also recommended, in any case, the construction of a strong defensive position along the line Dorna Watra—Kronstadt—Bucharest—lower Danube. On their own fronts, the intended new attacks by the 7th and 9th Armies had not yet begun. It was again explicitly determined that all major operations north of the Rokitno Swamps should be avoided; the focus should finally be shifted to the southern flank of the entire front to the 9th Army. The attack on Vladimir-Volynsk was also to be stopped, the left wing of the 9th was to be extended from the 8th and Special Army, and the High Command 8 was to be inserted between the 7th and 9th Armies. For the fight against Bulgaria, which General Joffre described as the most important, the North and West Fronts were to send one to two corps into Dobruja. On the other hand, General Alexeyev demanded from the French military leadership) renewed reinforcement of the Salonika Army by troops of the Western Powers, including Italy and Portugal, and suggested that Japan should also be induced to send at least one corps for the war in Europe.</w:t>
      </w:r>
    </w:p>
    <w:p>
      <w:pPr>
        <w:jc w:val="both"/>
      </w:pPr>
      <w:r>
        <w:t>However, the shift of focus to the 9th Army was partly questioned again because General Brusilov still did not consider it right to halt the attack that had just been prepared on Vladimir-Volynsk and thereby further on Kowel, which had been the foremost goal of his operations for more than four months.</w:t>
      </w:r>
    </w:p>
    <w:p>
      <w:pPr>
        <w:pBdr>
          <w:bottom w:val="single" w:sz="2" w:space="1" w:color="auto"/>
        </w:pBdr>
      </w:pPr>
    </w:p>
    <w:p>
      <w:pPr>
        <w:pStyle w:val="FootnoteStyle"/>
        <w:jc w:val="left"/>
      </w:pPr>
      <w:r>
        <w:t>1) Marine Archive: "The War at Sea 1914—18. The Mediterranean Division", p. 286.</w:t>
        <w:br/>
        <w:t>2) French official work, Vol. VIII, 2, Note 456 and 466. — The attempt remained without</w:t>
      </w:r>
    </w:p>
    <w:p>
      <w:r>
        <w:br w:type="page"/>
      </w:r>
    </w:p>
    <w:p>
      <w:pPr>
        <w:pStyle w:val="CustomHeaderStyle"/>
        <w:tabs>
          <w:tab w:pos="10800" w:val="right"/>
        </w:tabs>
      </w:pPr>
      <w:r>
        <w:tab/>
        <w:t>keyno: 056</w:t>
      </w:r>
    </w:p>
    <w:p>
      <w:pPr>
        <w:pBdr>
          <w:bottom w:val="single" w:sz="2" w:space="1" w:color="auto"/>
        </w:pBdr>
      </w:pPr>
    </w:p>
    <w:p>
      <w:r>
        <w:br w:type="page"/>
      </w:r>
    </w:p>
    <w:p>
      <w:pPr>
        <w:pStyle w:val="CustomHeaderStyle"/>
        <w:tabs>
          <w:tab w:pos="10800" w:val="right"/>
        </w:tabs>
      </w:pPr>
      <w:r>
        <w:t>Page: 390</w:t>
        <w:tab/>
        <w:t>keyno: 057</w:t>
      </w:r>
    </w:p>
    <w:p>
      <w:pPr>
        <w:pBdr>
          <w:bottom w:val="single" w:sz="2" w:space="1" w:color="auto"/>
        </w:pBdr>
      </w:pPr>
    </w:p>
    <w:p>
      <w:pPr>
        <w:pStyle w:val="CustomHeaderStyle"/>
        <w:jc w:val="left"/>
      </w:pPr>
      <w:r>
        <w:t>The Battles on the Russian Front.</w:t>
      </w:r>
    </w:p>
    <w:p>
      <w:pPr>
        <w:jc w:val="both"/>
      </w:pPr>
      <w:r>
        <w:t>October. It is Russia's cause¹). Its armies were supposed to hold back the enemy everywhere, in order to then carry out the attack against Bulgaria together with the Army of Saloniki. Romania's army was placed under the orders of the Russian Army Command; the French military plenipotentiary in Bucharest had to make clear to the Romanians the necessity of this measure²).</w:t>
      </w:r>
    </w:p>
    <w:p>
      <w:pPr>
        <w:jc w:val="both"/>
      </w:pPr>
      <w:r>
        <w:t>Thus, from the end of October, there existed a unified Russian-Romanian front from Riga to the Danube mouth under the Tsar as Supreme Commander. It was structured as follows:</w:t>
      </w:r>
    </w:p>
    <w:p>
      <w:pPr>
        <w:jc w:val="both"/>
      </w:pPr>
      <w:r>
        <w:t>Northern Front (with 6th, 12th, 5th and 1st Army) . . . . . 29½</w:t>
      </w:r>
    </w:p>
    <w:p>
      <w:pPr>
        <w:jc w:val="both"/>
      </w:pPr>
      <w:r>
        <w:t>Western Front (with 10th, 4th, 2nd and 3rd Army) . . . . . 32½</w:t>
      </w:r>
    </w:p>
    <w:p>
      <w:pPr>
        <w:jc w:val="both"/>
      </w:pPr>
      <w:r>
        <w:t>Southwestern Front with</w:t>
      </w:r>
    </w:p>
    <w:p>
      <w:pPr>
        <w:jc w:val="both"/>
      </w:pPr>
      <w:r>
        <w:t xml:space="preserve">    Special Army . . . . . . . . . . 23</w:t>
      </w:r>
    </w:p>
    <w:p>
      <w:pPr>
        <w:jc w:val="both"/>
      </w:pPr>
      <w:r>
        <w:t xml:space="preserve">    11th Army . . . . . . . . . . . . . 12½</w:t>
      </w:r>
    </w:p>
    <w:p>
      <w:pPr>
        <w:jc w:val="both"/>
      </w:pPr>
      <w:r>
        <w:t xml:space="preserve">    7th Army . . . . . . . . . . . . . . 15</w:t>
      </w:r>
    </w:p>
    <w:p>
      <w:pPr>
        <w:jc w:val="both"/>
      </w:pPr>
      <w:r>
        <w:t xml:space="preserve">    8th Army . . . . . . . . . . . . . . 10</w:t>
      </w:r>
    </w:p>
    <w:p>
      <w:pPr>
        <w:jc w:val="both"/>
      </w:pPr>
      <w:r>
        <w:t xml:space="preserve">    9th Army . . . . . . . . . . . . . . 13</w:t>
      </w:r>
    </w:p>
    <w:p>
      <w:pPr>
        <w:jc w:val="both"/>
      </w:pPr>
      <w:r>
        <w:t xml:space="preserve">                                    Total     73½</w:t>
      </w:r>
    </w:p>
    <w:p>
      <w:pPr>
        <w:jc w:val="both"/>
      </w:pPr>
      <w:r>
        <w:t>Romanian Army under King Ferdinand with</w:t>
      </w:r>
    </w:p>
    <w:p>
      <w:pPr>
        <w:jc w:val="both"/>
      </w:pPr>
      <w:r>
        <w:t xml:space="preserve">    23½ largely severely shaken divisions . .</w:t>
      </w:r>
    </w:p>
    <w:p>
      <w:pPr>
        <w:jc w:val="both"/>
      </w:pPr>
      <w:r>
        <w:t>Russian Danube (formerly Dobruja, later</w:t>
      </w:r>
    </w:p>
    <w:p>
      <w:pPr>
        <w:jc w:val="both"/>
      </w:pPr>
      <w:r>
        <w:t xml:space="preserve">    new 6th) Army . . . . . . . . . . . . 7</w:t>
      </w:r>
    </w:p>
    <w:p>
      <w:pPr>
        <w:jc w:val="both"/>
      </w:pPr>
      <w:r>
        <w:t xml:space="preserve">                Total without the Romanian troops 142½</w:t>
      </w:r>
    </w:p>
    <w:p>
      <w:pPr>
        <w:jc w:val="both"/>
      </w:pPr>
      <w:r>
        <w:t xml:space="preserve">                            Infantry divisions.</w:t>
      </w:r>
    </w:p>
    <w:p>
      <w:pPr>
        <w:jc w:val="both"/>
      </w:pPr>
      <w:r>
        <w:t>November. The relief attack of the 9th Army, initially scheduled for November 7th, had to be postponed as the necessary forces did not arrive in time. During repeated exchanges of views with General Joffre, General Alexeyev saw the assembly of one strong Russian army each on the flanks of the Romanians as the next task. Accordingly, it was planned to send additional forces to the Danube Army, and furthermore to form a new army (later the new 4th Army) between this and the 9th Army. The Russian Army Command still entertained the idea of attacking through the Eastern Carpathians into Transylvania after the assembly of sufficient forces, in order to bring the offensive of the Central Powers in Wallachia to a halt. The necessary troop movements, however, took a lot of time.</w:t>
      </w:r>
    </w:p>
    <w:p>
      <w:pPr>
        <w:pBdr>
          <w:bottom w:val="single" w:sz="2" w:space="1" w:color="auto"/>
        </w:pBdr>
      </w:pPr>
    </w:p>
    <w:p>
      <w:pPr>
        <w:pStyle w:val="FootnoteStyle"/>
        <w:jc w:val="left"/>
      </w:pPr>
      <w:r>
        <w:br/>
        <w:t>¹) Previous position of the Russian Supreme Command on the operations of the Romanians, p. 258.</w:t>
        <w:br/>
        <w:t>²) French official work, Vol. IV, 3, p. 51 f.</w:t>
        <w:br/>
      </w:r>
    </w:p>
    <w:p>
      <w:r>
        <w:br w:type="page"/>
      </w:r>
    </w:p>
    <w:p>
      <w:pPr>
        <w:pStyle w:val="CustomHeaderStyle"/>
        <w:tabs>
          <w:tab w:pos="10800" w:val="right"/>
        </w:tabs>
      </w:pPr>
      <w:r>
        <w:t>Page: 391</w:t>
        <w:tab/>
        <w:t>keyno: 058</w:t>
      </w:r>
    </w:p>
    <w:p>
      <w:pPr>
        <w:pBdr>
          <w:bottom w:val="single" w:sz="2" w:space="1" w:color="auto"/>
        </w:pBdr>
      </w:pPr>
    </w:p>
    <w:p>
      <w:pPr>
        <w:pStyle w:val="CustomHeaderStyle"/>
        <w:jc w:val="left"/>
      </w:pPr>
      <w:r>
        <w:t>Unified Russian-Romanian Front.</w:t>
      </w:r>
    </w:p>
    <w:p>
      <w:pPr>
        <w:jc w:val="both"/>
      </w:pPr>
      <w:r>
        <w:t xml:space="preserve">The necessary troop movements took a lot of time. Finally, </w:t>
      </w:r>
    </w:p>
    <w:p>
      <w:pPr>
        <w:jc w:val="both"/>
      </w:pPr>
      <w:r>
        <w:t xml:space="preserve">the attack, in which the 8th Army, now formed to the right of the 9th, </w:t>
      </w:r>
    </w:p>
    <w:p>
      <w:pPr>
        <w:jc w:val="both"/>
      </w:pPr>
      <w:r>
        <w:t xml:space="preserve">was also to participate, was set for November 28; the fact that </w:t>
      </w:r>
    </w:p>
    <w:p>
      <w:pPr>
        <w:jc w:val="both"/>
      </w:pPr>
      <w:r>
        <w:t xml:space="preserve">in the meantime, on November 23, the Mackensen Army Group crossed the </w:t>
      </w:r>
    </w:p>
    <w:p>
      <w:pPr>
        <w:jc w:val="both"/>
      </w:pPr>
      <w:r>
        <w:t xml:space="preserve">Danube south of Bucharest made it more urgent than ever. In doing so, </w:t>
      </w:r>
    </w:p>
    <w:p>
      <w:pPr>
        <w:jc w:val="both"/>
      </w:pPr>
      <w:r>
        <w:t xml:space="preserve">the Russian military leadership saw the best solution in the gradual withdrawal </w:t>
      </w:r>
    </w:p>
    <w:p>
      <w:pPr>
        <w:jc w:val="both"/>
      </w:pPr>
      <w:r>
        <w:t xml:space="preserve">of the Romanians, in order to at least preserve the fighting strength of their army. In </w:t>
      </w:r>
    </w:p>
    <w:p>
      <w:pPr>
        <w:jc w:val="both"/>
      </w:pPr>
      <w:r>
        <w:t xml:space="preserve">this sense, General Beljajew, who was sent to Bucharest as a military envoy </w:t>
      </w:r>
    </w:p>
    <w:p>
      <w:pPr>
        <w:jc w:val="both"/>
      </w:pPr>
      <w:r>
        <w:t xml:space="preserve">and was previously the head of the deputy general staff, tried to </w:t>
      </w:r>
    </w:p>
    <w:p>
      <w:pPr>
        <w:jc w:val="both"/>
      </w:pPr>
      <w:r>
        <w:t xml:space="preserve">act, but understandably could not prevail against the </w:t>
      </w:r>
    </w:p>
    <w:p>
      <w:pPr>
        <w:jc w:val="both"/>
      </w:pPr>
      <w:r>
        <w:t xml:space="preserve">Romanian leadership, which did not want to surrender the capital and lower Wallachia </w:t>
      </w:r>
    </w:p>
    <w:p>
      <w:pPr>
        <w:jc w:val="both"/>
      </w:pPr>
      <w:r>
        <w:t xml:space="preserve">to the enemy without a fight and was supported in this by the French military envoy, </w:t>
      </w:r>
    </w:p>
    <w:p>
      <w:pPr>
        <w:jc w:val="both"/>
      </w:pPr>
      <w:r>
        <w:t xml:space="preserve">General Berthelot. The French urged </w:t>
      </w:r>
    </w:p>
    <w:p>
      <w:pPr>
        <w:jc w:val="both"/>
      </w:pPr>
      <w:r>
        <w:t xml:space="preserve">helping the Romanians at Bucharest. Thus, the attack of the Russian </w:t>
      </w:r>
    </w:p>
    <w:p>
      <w:pPr>
        <w:jc w:val="both"/>
      </w:pPr>
      <w:r>
        <w:t>8th and 9th Armies actually began on November 28.</w:t>
      </w:r>
    </w:p>
    <w:p>
      <w:pPr>
        <w:jc w:val="both"/>
      </w:pPr>
      <w:r>
        <w:t xml:space="preserve">During these days, there was a change in military leadership. For </w:t>
      </w:r>
    </w:p>
    <w:p>
      <w:pPr>
        <w:jc w:val="both"/>
      </w:pPr>
      <w:r>
        <w:t xml:space="preserve">the seriously ill General Alexeyev, General </w:t>
      </w:r>
    </w:p>
    <w:p>
      <w:pPr>
        <w:jc w:val="both"/>
      </w:pPr>
      <w:r>
        <w:t xml:space="preserve">Gurko, previously commander-in-chief of the Special Army, took over </w:t>
      </w:r>
    </w:p>
    <w:p>
      <w:pPr>
        <w:jc w:val="both"/>
      </w:pPr>
      <w:r>
        <w:t xml:space="preserve">the duties of chief of staff on November 23. However, the decision on all </w:t>
      </w:r>
    </w:p>
    <w:p>
      <w:pPr>
        <w:jc w:val="both"/>
      </w:pPr>
      <w:r>
        <w:t xml:space="preserve">important issues remained with General Alexeyev, with whom constant </w:t>
      </w:r>
    </w:p>
    <w:p>
      <w:pPr>
        <w:jc w:val="both"/>
      </w:pPr>
      <w:r>
        <w:t xml:space="preserve">communication was maintained. The 4th Army, forming just north of Focsani, </w:t>
      </w:r>
    </w:p>
    <w:p>
      <w:pPr>
        <w:jc w:val="both"/>
      </w:pPr>
      <w:r>
        <w:t xml:space="preserve">and on December 1, the Danube Army </w:t>
      </w:r>
    </w:p>
    <w:p>
      <w:pPr>
        <w:jc w:val="both"/>
      </w:pPr>
      <w:r>
        <w:t xml:space="preserve">were subordinated to General Brusilov. On the other hand, the intended </w:t>
      </w:r>
    </w:p>
    <w:p>
      <w:pPr>
        <w:jc w:val="both"/>
      </w:pPr>
      <w:r>
        <w:t xml:space="preserve">and urgently needed direct influence on the leadership </w:t>
      </w:r>
    </w:p>
    <w:p>
      <w:pPr>
        <w:jc w:val="both"/>
      </w:pPr>
      <w:r>
        <w:t xml:space="preserve">of the Romanian army could not be achieved, as under King Ferdinand </w:t>
      </w:r>
    </w:p>
    <w:p>
      <w:pPr>
        <w:jc w:val="both"/>
      </w:pPr>
      <w:r>
        <w:t>it accepted the fight far ahead of the Russian front at Bucharest.</w:t>
      </w:r>
    </w:p>
    <w:p>
      <w:pPr>
        <w:jc w:val="both"/>
      </w:pPr>
      <w:r>
        <w:t xml:space="preserve">When, after December 3, the Romanians had to evacuate their capital </w:t>
      </w:r>
    </w:p>
    <w:p>
      <w:pPr>
        <w:jc w:val="both"/>
      </w:pPr>
      <w:r>
        <w:t xml:space="preserve">and retreat to the northeast, while the attack of the Russian </w:t>
      </w:r>
    </w:p>
    <w:p>
      <w:pPr>
        <w:jc w:val="both"/>
      </w:pPr>
      <w:r>
        <w:t xml:space="preserve">8th and 9th Armies brought only minor local successes, it became increasingly </w:t>
      </w:r>
    </w:p>
    <w:p>
      <w:pPr>
        <w:jc w:val="both"/>
      </w:pPr>
      <w:r>
        <w:t xml:space="preserve">disruptive that a unified command of the Russian and Romanian </w:t>
      </w:r>
    </w:p>
    <w:p>
      <w:pPr>
        <w:jc w:val="both"/>
      </w:pPr>
      <w:r>
        <w:t xml:space="preserve">operations had not yet been achieved; General Brusilov complained that </w:t>
      </w:r>
    </w:p>
    <w:p>
      <w:pPr>
        <w:jc w:val="both"/>
      </w:pPr>
      <w:r>
        <w:t xml:space="preserve">he was not informed about King Ferdinand's wishes. Thus, </w:t>
      </w:r>
    </w:p>
    <w:p>
      <w:pPr>
        <w:jc w:val="both"/>
      </w:pPr>
      <w:r>
        <w:t xml:space="preserve">by order of the Tsar on December 7, a new army group "South" was formed from the remnants of the Romanian </w:t>
      </w:r>
    </w:p>
    <w:p>
      <w:pPr>
        <w:jc w:val="both"/>
      </w:pPr>
      <w:r>
        <w:t xml:space="preserve">army, the 4th and the Danube (future 6th) Army, under King Ferdinand of Romania as </w:t>
      </w:r>
    </w:p>
    <w:p>
      <w:pPr>
        <w:jc w:val="both"/>
      </w:pPr>
      <w:r>
        <w:t xml:space="preserve">commander-in-chief with General Sakharov as chief of staff1). </w:t>
      </w:r>
    </w:p>
    <w:p>
      <w:pPr>
        <w:jc w:val="both"/>
      </w:pPr>
      <w:r>
        <w:t xml:space="preserve">In view of the slow arrival </w:t>
      </w:r>
    </w:p>
    <w:p>
      <w:pPr>
        <w:jc w:val="both"/>
      </w:pPr>
      <w:r>
        <w:t xml:space="preserve">of all reinforcements and the successes of the Central Powers, the Russian military leadership </w:t>
      </w:r>
    </w:p>
    <w:p>
      <w:pPr>
        <w:jc w:val="both"/>
      </w:pPr>
      <w:r>
        <w:t>was left with only defense and retreat to manage for the time being.</w:t>
      </w:r>
    </w:p>
    <w:p>
      <w:r>
        <w:br w:type="page"/>
      </w:r>
    </w:p>
    <w:p>
      <w:pPr>
        <w:pStyle w:val="CustomHeaderStyle"/>
        <w:tabs>
          <w:tab w:pos="10800" w:val="right"/>
        </w:tabs>
      </w:pPr>
      <w:r>
        <w:t>Page: 392</w:t>
        <w:tab/>
        <w:t>keyno: 059</w:t>
      </w:r>
    </w:p>
    <w:p>
      <w:pPr>
        <w:pBdr>
          <w:bottom w:val="single" w:sz="2" w:space="1" w:color="auto"/>
        </w:pBdr>
      </w:pPr>
    </w:p>
    <w:p>
      <w:pPr>
        <w:pStyle w:val="CustomHeaderStyle"/>
        <w:jc w:val="left"/>
      </w:pPr>
      <w:r>
        <w:t>The Battles on the Russian Front: Brusilov Offensive.</w:t>
      </w:r>
    </w:p>
    <w:p>
      <w:pPr>
        <w:jc w:val="both"/>
      </w:pPr>
      <w:r>
        <w:t>The unfortunate military conduct of Romania had forced the Russian command to gradually send the 9th Army, including 15 corps with 35 infantry divisions and 13 cavalry divisions, about a quarter of their total forces, to the section from the Romanian northern border to the Black Sea. Romania's entry into the war had extended the Russian front by more than 400 kilometers and burdened it with new dangers. The disappointment was great. The spirit of the Romanian soldiers was not very satisfactory; there was the impression that many considered the continuation of the fight useless and also feared that Russia might never give back the Moldavia, where its troops now stood.</w:t>
      </w:r>
    </w:p>
    <w:p>
      <w:pPr>
        <w:pStyle w:val="CustomHeaderStyle"/>
        <w:jc w:val="left"/>
      </w:pPr>
      <w:r>
        <w:t>4. Final Considerations on the Brusilov Offensive.</w:t>
      </w:r>
    </w:p>
    <w:p>
      <w:pPr>
        <w:jc w:val="both"/>
      </w:pPr>
      <w:r>
        <w:t>The Russians had not achieved their goal of finally breaking Austria-Hungary's resistance, despite Romania's military aid. Since the end of August, they had made only very slight progress. Their overall territorial gain was spatially significant but operationally negligible. More significant was that their five-month assaults had brought them a total of 450,000 prisoners and numerous other war spoils. This meant an extremely worrying attrition of the Austro-Hungarian army, whose losses primarily (about 90% in prisoners) were borne. In addition, and in connection with this, was the immobilization of numerous German divisions urgently needed elsewhere. With this result, Russia had not only achieved what was within its power but also made a decisive contribution to the overall war effort of the Entente in the summer and autumn of 1916. It had not shied away from losses. They had swollen to an enormous height; exact figures are missing, estimates are around 1,200,000 men. This extraordinarily high number, even for Russian standards, is explained primarily by the ruthless use of infantry masses, generally driven forward with exemplary bravery, but occasionally also by extreme means of coercion, repeatedly charging against the positions of the Central Powers to compensate for what was lacking in artillery strength.</w:t>
      </w:r>
    </w:p>
    <w:p>
      <w:pPr>
        <w:pBdr>
          <w:bottom w:val="single" w:sz="2" w:space="1" w:color="auto"/>
        </w:pBdr>
      </w:pPr>
    </w:p>
    <w:p>
      <w:pPr>
        <w:pStyle w:val="FootnoteStyle"/>
        <w:jc w:val="left"/>
      </w:pPr>
      <w:r>
        <w:t>1) See p. 396. 2) Connection to Vol. X, p. 564 ff. 3) A. Brusilov: "My Memories", p. 190 ff.</w:t>
      </w:r>
    </w:p>
    <w:p>
      <w:r>
        <w:br w:type="page"/>
      </w:r>
    </w:p>
    <w:p>
      <w:pPr>
        <w:pStyle w:val="CustomHeaderStyle"/>
        <w:tabs>
          <w:tab w:pos="10800" w:val="right"/>
        </w:tabs>
      </w:pPr>
      <w:r>
        <w:tab/>
        <w:t>keyno: 060</w:t>
      </w:r>
    </w:p>
    <w:p>
      <w:pPr>
        <w:pBdr>
          <w:bottom w:val="single" w:sz="2" w:space="1" w:color="auto"/>
        </w:pBdr>
      </w:pPr>
    </w:p>
    <w:p>
      <w:r>
        <w:br w:type="page"/>
      </w:r>
    </w:p>
    <w:p>
      <w:pPr>
        <w:pStyle w:val="CustomHeaderStyle"/>
        <w:tabs>
          <w:tab w:pos="10800" w:val="right"/>
        </w:tabs>
      </w:pPr>
      <w:r>
        <w:t>Page: 394</w:t>
        <w:tab/>
        <w:t>keyno: 061</w:t>
      </w:r>
    </w:p>
    <w:p>
      <w:pPr>
        <w:pBdr>
          <w:bottom w:val="single" w:sz="2" w:space="1" w:color="auto"/>
        </w:pBdr>
      </w:pPr>
    </w:p>
    <w:p>
      <w:pPr>
        <w:pStyle w:val="CustomHeaderStyle"/>
        <w:jc w:val="left"/>
      </w:pPr>
      <w:r>
        <w:t>The Battles on the Russian Front.</w:t>
      </w:r>
    </w:p>
    <w:p>
      <w:pPr>
        <w:jc w:val="both"/>
      </w:pPr>
      <w:r>
        <w:t>The sacrifice of German troops has prevented it. Such resistance has</w:t>
      </w:r>
    </w:p>
    <w:p>
      <w:pPr>
        <w:jc w:val="both"/>
      </w:pPr>
      <w:r>
        <w:t>certainly demanded high sacrifices; the total German losses amounted to about</w:t>
      </w:r>
    </w:p>
    <w:p>
      <w:pPr>
        <w:jc w:val="both"/>
      </w:pPr>
      <w:r>
        <w:t>250,000 men1). However, the German officer, leadership, and troops could</w:t>
      </w:r>
    </w:p>
    <w:p>
      <w:pPr>
        <w:jc w:val="both"/>
      </w:pPr>
      <w:r>
        <w:t>be proud of what they achieved side by side, especially with the German-</w:t>
      </w:r>
    </w:p>
    <w:p>
      <w:pPr>
        <w:jc w:val="both"/>
      </w:pPr>
      <w:r>
        <w:t>speaking and Hungarian troops of the Dual Monarchy in the</w:t>
      </w:r>
    </w:p>
    <w:p>
      <w:pPr>
        <w:jc w:val="both"/>
      </w:pPr>
      <w:r>
        <w:t>defense against the Brusilov Offensive.</w:t>
      </w:r>
    </w:p>
    <w:p>
      <w:pPr>
        <w:jc w:val="both"/>
      </w:pPr>
      <w:r>
        <w:t>C. The Events at the Beginning of the Year 1917.</w:t>
      </w:r>
    </w:p>
    <w:p>
      <w:pPr>
        <w:jc w:val="both"/>
      </w:pPr>
      <w:r>
        <w:t>Maps 4, 5, 6.</w:t>
      </w:r>
    </w:p>
    <w:p>
      <w:pPr>
        <w:jc w:val="both"/>
      </w:pPr>
      <w:r>
        <w:t>At the turn of the year 1916/17, between the Danube estuary and</w:t>
      </w:r>
    </w:p>
    <w:p>
      <w:pPr>
        <w:jc w:val="both"/>
      </w:pPr>
      <w:r>
        <w:t>the Carpathians, the offensive operations of the Mackensen Army Group and the</w:t>
      </w:r>
    </w:p>
    <w:p>
      <w:pPr>
        <w:jc w:val="both"/>
      </w:pPr>
      <w:r>
        <w:t>adjacent right wing of the Archduke Josef Army Front (Group</w:t>
      </w:r>
    </w:p>
    <w:p>
      <w:pPr>
        <w:jc w:val="both"/>
      </w:pPr>
      <w:r>
        <w:t>Gero2)) against Russians and Romanians had not yet been completed everywhere3).</w:t>
      </w:r>
    </w:p>
    <w:p>
      <w:pPr>
        <w:jc w:val="both"/>
      </w:pPr>
      <w:r>
        <w:t>Further north, on the Carpathian ridge at the Austro-Hungarian 1st Army,</w:t>
      </w:r>
    </w:p>
    <w:p>
      <w:pPr>
        <w:jc w:val="both"/>
      </w:pPr>
      <w:r>
        <w:t>less so at the 7th Army, but also at the Linsingen Army Group</w:t>
      </w:r>
    </w:p>
    <w:p>
      <w:pPr>
        <w:jc w:val="both"/>
      </w:pPr>
      <w:r>
        <w:t>of the Supreme Commander East, almost complete calm had already set in for some time;</w:t>
      </w:r>
    </w:p>
    <w:p>
      <w:pPr>
        <w:jc w:val="both"/>
      </w:pPr>
      <w:r>
        <w:t>they had begun to create permanent positions where they were still</w:t>
      </w:r>
    </w:p>
    <w:p>
      <w:pPr>
        <w:jc w:val="both"/>
      </w:pPr>
      <w:r>
        <w:t>missing. From the Rokitno Swamps to the Baltic Sea, the front was firmly established in the</w:t>
      </w:r>
    </w:p>
    <w:p>
      <w:pPr>
        <w:jc w:val="both"/>
      </w:pPr>
      <w:r>
        <w:t>lines taken more than a year ago. The battles in Romania</w:t>
      </w:r>
    </w:p>
    <w:p>
      <w:pPr>
        <w:jc w:val="both"/>
      </w:pPr>
      <w:r>
        <w:t>had significantly weakened the Russian overall army. There were no signs of</w:t>
      </w:r>
    </w:p>
    <w:p>
      <w:pPr>
        <w:jc w:val="both"/>
      </w:pPr>
      <w:r>
        <w:t>larger undertakings.</w:t>
      </w:r>
    </w:p>
    <w:p>
      <w:pPr>
        <w:jc w:val="both"/>
      </w:pPr>
      <w:r>
        <w:t>The Supreme Command wanted to switch to pure defense on the entire Eastern Front</w:t>
      </w:r>
    </w:p>
    <w:p>
      <w:pPr>
        <w:jc w:val="both"/>
      </w:pPr>
      <w:r>
        <w:t>and therefore withdraw forces from all sections,</w:t>
      </w:r>
    </w:p>
    <w:p>
      <w:pPr>
        <w:jc w:val="both"/>
      </w:pPr>
      <w:r>
        <w:t>at the Mackensen Army Group, as soon as "a defensible</w:t>
      </w:r>
    </w:p>
    <w:p>
      <w:pPr>
        <w:jc w:val="both"/>
      </w:pPr>
      <w:r>
        <w:t>permanent and corresponding strategic defensive position in</w:t>
      </w:r>
    </w:p>
    <w:p>
      <w:pPr>
        <w:jc w:val="both"/>
      </w:pPr>
      <w:r>
        <w:t>East Wallachia" was established. It had informed the Austro-Hungarian Army</w:t>
      </w:r>
    </w:p>
    <w:p>
      <w:pPr>
        <w:jc w:val="both"/>
      </w:pPr>
      <w:r>
        <w:t>Command on December 30, 1916, that at the Archduke Josef Army Front,</w:t>
      </w:r>
    </w:p>
    <w:p>
      <w:pPr>
        <w:jc w:val="both"/>
      </w:pPr>
      <w:r>
        <w:t>a number of German divisions would have to be gradually replaced and withdrawn by</w:t>
      </w:r>
    </w:p>
    <w:p>
      <w:pPr>
        <w:jc w:val="both"/>
      </w:pPr>
      <w:r>
        <w:t>Austro-Hungarian forces, partly taken from the front of the Supreme Commander East.</w:t>
      </w:r>
    </w:p>
    <w:p>
      <w:pPr>
        <w:jc w:val="both"/>
      </w:pPr>
      <w:r>
        <w:t>I. Mackensen Army Group and Archduke Josef Army Front.</w:t>
      </w:r>
    </w:p>
    <w:p>
      <w:pPr>
        <w:jc w:val="both"/>
      </w:pPr>
      <w:r>
        <w:t>The Mackensen Army Group4) was ordered on January 10</w:t>
      </w:r>
    </w:p>
    <w:p>
      <w:pPr>
        <w:jc w:val="both"/>
      </w:pPr>
      <w:r>
        <w:t>to establish the line reached at the Putna as a permanent position,</w:t>
      </w:r>
    </w:p>
    <w:p>
      <w:pPr>
        <w:jc w:val="both"/>
      </w:pPr>
      <w:r>
        <w:t>following the barrier of the lower Danube and the</w:t>
      </w:r>
    </w:p>
    <w:p>
      <w:pPr>
        <w:jc w:val="both"/>
      </w:pPr>
      <w:r>
        <w:t>lower Sereth.</w:t>
      </w:r>
    </w:p>
    <w:p>
      <w:pPr>
        <w:pBdr>
          <w:bottom w:val="single" w:sz="2" w:space="1" w:color="auto"/>
        </w:pBdr>
      </w:pPr>
    </w:p>
    <w:p>
      <w:pPr>
        <w:pStyle w:val="FootnoteStyle"/>
        <w:jc w:val="left"/>
      </w:pPr>
      <w:r>
        <w:br/>
        <w:t>1) Medical report on the German army in the World War 1914—1918, Vol. III,</w:t>
        <w:br/>
        <w:t>G. 142, (cf. C. 407, note). — Compilation of Austro-Hungarian loss</w:t>
        <w:br/>
        <w:t>figures not known. — 2) Meanwhile settled there (E. 260). — 3) E. 320 ff.</w:t>
        <w:br/>
        <w:t>4) Connection to C. 328.</w:t>
        <w:br/>
      </w:r>
    </w:p>
    <w:p>
      <w:r>
        <w:br w:type="page"/>
      </w:r>
    </w:p>
    <w:p>
      <w:pPr>
        <w:pStyle w:val="CustomHeaderStyle"/>
        <w:tabs>
          <w:tab w:pos="10800" w:val="right"/>
        </w:tabs>
      </w:pPr>
      <w:r>
        <w:t>Page: 395</w:t>
        <w:tab/>
        <w:t>keyno: 062</w:t>
      </w:r>
    </w:p>
    <w:p>
      <w:pPr>
        <w:pBdr>
          <w:bottom w:val="single" w:sz="2" w:space="1" w:color="auto"/>
        </w:pBdr>
      </w:pPr>
    </w:p>
    <w:p>
      <w:pPr>
        <w:pStyle w:val="CustomHeaderStyle"/>
        <w:jc w:val="left"/>
      </w:pPr>
      <w:r>
        <w:t>Army Group Mackensen: Expansion of Permanent Positions.</w:t>
      </w:r>
    </w:p>
    <w:p>
      <w:pPr>
        <w:jc w:val="both"/>
      </w:pPr>
      <w:r>
        <w:t>build. After the bridgehead of Nanesti was taken on January 19, the mobile warfare had also come to an end here. However, the expansion of the positions encountered great difficulties. The 9th Army reported: "With the beginning of trench warfare, the harsh Romanian winter suddenly came with severe frost and snowfall. The accommodation was very poor, on the right wing of the Kraewel Corps (General Command 54) it was almost completely lacking. In connection with this, the aftereffects of the great exertions of the past months showed, morale sank, the health condition worsened. In particular, 3000 cases of frostbite are to be lamented, including a number of fatalities, and a large number of illnesses that required amputations." The Turks in particular suffered from the cold. In the lowland fronts from the Danube to north of Focsani, the land offered no building materials. The villages consisted of mud huts. There was no forest. The supply on the extraordinarily bad roads was difficult. Thus, the expansion of the positions and accommodations in this front section was particularly delayed. It was better from Focsani to the left wing of the army group. Here, the vineyards could provide obstacle stakes; the wine cellars were expanded into protective shelters. By the end of January, work had already begun on the construction of a second line of defense.</w:t>
      </w:r>
    </w:p>
    <w:p>
      <w:pPr>
        <w:jc w:val="both"/>
      </w:pPr>
      <w:r>
        <w:t>In general, the harassment by enemy artillery was low. The snowstorm prevailing in the last days of January severely hindered business activity. But the expansion of the positions also came to a standstill, as all forces were needed to keep the trenches free of snow.</w:t>
      </w:r>
    </w:p>
    <w:p>
      <w:pPr>
        <w:jc w:val="both"/>
      </w:pPr>
      <w:r>
        <w:t>At the beginning of February, milder weather with snowdrifts favored increased activity of enemy reconnaissance units, which also advanced over the ice of the Sereth. On February 10, the army group considered an imminent enemy offensive against the 9th Army possible, before they had completed the expansion of their position and the onset of thawing weather would hinder enemy troop movements and supply. They took care to provide reserves by withdrawing forces from the front. Aerial reconnaissance and raiding parties, however, revealed no changes in the enemy that would indicate imminent attacks. The removal of troops was significantly delayed by unfavorable rail conditions and ice drift on the Danube, which brought shipping to a complete standstill at the end of January. After the withdrawal of a total of about five infantry and three cavalry divisions, Army Group Mackensen still had at the end of February troops amounting to 15 infantry divisions, eight of which were German.</w:t>
      </w:r>
    </w:p>
    <w:p>
      <w:r>
        <w:br w:type="page"/>
      </w:r>
    </w:p>
    <w:p>
      <w:pPr>
        <w:pStyle w:val="CustomHeaderStyle"/>
        <w:tabs>
          <w:tab w:pos="10800" w:val="right"/>
        </w:tabs>
      </w:pPr>
      <w:r>
        <w:t>Page: 396</w:t>
        <w:tab/>
        <w:t>keyno: 063</w:t>
      </w:r>
    </w:p>
    <w:p>
      <w:pPr>
        <w:pBdr>
          <w:bottom w:val="single" w:sz="2" w:space="1" w:color="auto"/>
        </w:pBdr>
      </w:pPr>
    </w:p>
    <w:p>
      <w:pPr>
        <w:pStyle w:val="CustomHeaderStyle"/>
        <w:jc w:val="left"/>
      </w:pPr>
      <w:r>
        <w:t>The Battles on the Russian Front.</w:t>
      </w:r>
    </w:p>
    <w:p>
      <w:pPr>
        <w:jc w:val="both"/>
      </w:pPr>
      <w:r>
        <w:t>At the end of February, the Mackensen Army Group still had troops with a strength of 15 infantry divisions, eight of which were German.</w:t>
      </w:r>
    </w:p>
    <w:p>
      <w:pPr>
        <w:jc w:val="both"/>
      </w:pPr>
      <w:r>
        <w:t>On the enemy side, the heavily shaken Romanian units had been almost entirely replaced and withdrawn by Russian troops as early as the beginning of January. The Mackensen Army Group could thus assume that only Russians were in front of their line. They anticipated three enemy infantry divisions in front of the Bulgarian 3rd Army and 13 in front of the rest of the front, along with four to five cavalry divisions. They did not expect any attacks for the time being.</w:t>
      </w:r>
    </w:p>
    <w:p>
      <w:pPr>
        <w:jc w:val="both"/>
      </w:pPr>
      <w:r>
        <w:t>A little later than the Mackensen Army Group, the Gerok Group of the Archduke Josef Army Front came to rest. They had to give up two German divisions. In view of the strong opposing enemy forces relative to their own front line, Field Marshal von Conrad requested that at least one of the two divisions remain with the army front. However, it was only after repeated insistence that the Supreme Military Command decided to comply with this request until the significantly reduced troop strengths of the Austro-Hungarian units had recovered; in February, the division could move west.</w:t>
      </w:r>
    </w:p>
    <w:p>
      <w:pPr>
        <w:jc w:val="both"/>
      </w:pPr>
      <w:r>
        <w:t>From the Romanian troops still facing them in the Carpathians, the commander of the 3rd Division, Colonel Culcaba, who was friendly to the Germans, reported to the troops of General von Gerok in the Casin Valley on February 6. He hoped — as he stated — that many Romanians would follow his example and wanted to form free corps against the Russians, who would never give up this area again after the withdrawal of Romanian troops from Moldova. However, his expectations were not fulfilled; his example found no imitation. However, the replacement of Romanian forces by Russian ones continued in the Casin Valley. On February 28, individual advances began against the entire front of the Gerok Group, but they had no success.</w:t>
      </w:r>
    </w:p>
    <w:p>
      <w:pPr>
        <w:jc w:val="both"/>
      </w:pPr>
      <w:r>
        <w:t>On the high mountain front of the Austro-Hungarian 1st Army, due to winter snowstorms and cold, the further north one went, the less possibility there was for large-scale battles. Here, too, a German division was relieved.</w:t>
      </w:r>
    </w:p>
    <w:p>
      <w:pPr>
        <w:jc w:val="both"/>
      </w:pPr>
      <w:r>
        <w:t>On the southern flank of the Austro-Hungarian 7th Army¹) in the forested Carpathians, Russian attacks in January and February still led to varied battles. As early as January 3, the Russians had succeeded north of Jacobeni in advancing over a width and depth of several kilometers into the positions of the Austro-Hungarian XI Corps.</w:t>
      </w:r>
    </w:p>
    <w:p>
      <w:pPr>
        <w:pBdr>
          <w:bottom w:val="single" w:sz="2" w:space="1" w:color="auto"/>
        </w:pBdr>
      </w:pPr>
    </w:p>
    <w:p>
      <w:pPr>
        <w:pStyle w:val="FootnoteStyle"/>
        <w:jc w:val="left"/>
      </w:pPr>
      <w:r>
        <w:t>¹) Continuation on p. 363.</w:t>
      </w:r>
    </w:p>
    <w:p>
      <w:r>
        <w:br w:type="page"/>
      </w:r>
    </w:p>
    <w:p>
      <w:pPr>
        <w:pStyle w:val="CustomHeaderStyle"/>
        <w:tabs>
          <w:tab w:pos="10800" w:val="right"/>
        </w:tabs>
      </w:pPr>
      <w:r>
        <w:t>Page: 397</w:t>
        <w:tab/>
        <w:t>keyno: 064</w:t>
      </w:r>
    </w:p>
    <w:p>
      <w:pPr>
        <w:pBdr>
          <w:bottom w:val="single" w:sz="2" w:space="1" w:color="auto"/>
        </w:pBdr>
      </w:pPr>
    </w:p>
    <w:p>
      <w:pPr>
        <w:jc w:val="both"/>
      </w:pPr>
      <w:r>
        <w:t>to break into the positions of the Austro-Hungarian XI Corps. On January 27, two Russian divisions pushed the Austro-Hungarian front back to the valley of the Golden Bistritz along the railway from Kimpolung. The following day, they were able to gain more ground further south. Generaloberst von Kövess was forced to move parts of the German 1st Infantry Division, belonging to the Carpathian Corps, south into the threatened section to regain ground from which the enemy controlled the valley road of the Golden Bistritz. On February 12 and 13, parts of the German 1st and 117th Infantry Divisions, together with Austro-Hungarian troops, were able to recapture the positions on the railway after strong artillery preparation. Over 1200 prisoners, machine guns, mortars, and trench guns were captured. On February 27, the same troops wrested further parts of the lost positions from the enemy and took another 1300 prisoners. Russian counterattacks and relief attacks further north and at Kirlibaba, as well as against the section of Lieutenant General von Richthofen at the Tatar Pass, had no effect.</w:t>
      </w:r>
    </w:p>
    <w:p>
      <w:pPr>
        <w:jc w:val="both"/>
      </w:pPr>
      <w:r>
        <w:t>Only then did the grueling battles at the Austro-Hungarian 7th Army end. The grim winter weather in the high mountains continued to take a heavy toll through illnesses, frostbite, and exhaustion, especially since the supply situation was very difficult. Due to limited business roads, they generally had to make do with incomplete expansion of the positions, and yet considerable reserves could not be deployed.</w:t>
      </w:r>
    </w:p>
    <w:p>
      <w:pPr>
        <w:jc w:val="both"/>
      </w:pPr>
      <w:r>
        <w:t>The front of Archduke Josef assessed their situation at the end of February as follows: "At present, there are no indications of the deployment of stronger Russian attack forces against the front. It is also unlikely that the enemy will deploy his available corps for an offensive through the mountains to Hungary, thereby weakening himself east or north of the Carpathians, where he can expect quicker decisive successes."</w:t>
      </w:r>
    </w:p>
    <w:p>
      <w:pPr>
        <w:pStyle w:val="CustomHeaderStyle"/>
        <w:jc w:val="left"/>
      </w:pPr>
      <w:r>
        <w:t>2. Front of the Commander-in-Chief East.</w:t>
      </w:r>
    </w:p>
    <w:p>
      <w:pPr>
        <w:jc w:val="both"/>
      </w:pPr>
      <w:r>
        <w:t>The front of the Commander-in-Chief East (Army Groups Böhm-Ermolli, Linsingen, Bothrich, and Eichhorn) was characterized by pure trench warfare. The Supreme Army Command was informed on December 30, 1916: "The freezing of most watercourses, lakes, and swamps at Army Group Bothrich and Eichhorn has led to lively activity in many places.</w:t>
      </w:r>
    </w:p>
    <w:p>
      <w:r>
        <w:br w:type="page"/>
      </w:r>
    </w:p>
    <w:p>
      <w:pPr>
        <w:pStyle w:val="CustomHeaderStyle"/>
        <w:tabs>
          <w:tab w:pos="10800" w:val="right"/>
        </w:tabs>
      </w:pPr>
      <w:r>
        <w:t>Page: 398</w:t>
        <w:tab/>
        <w:t>keyno: 065</w:t>
      </w:r>
    </w:p>
    <w:p>
      <w:pPr>
        <w:pBdr>
          <w:bottom w:val="single" w:sz="2" w:space="1" w:color="auto"/>
        </w:pBdr>
      </w:pPr>
    </w:p>
    <w:p>
      <w:pPr>
        <w:pStyle w:val="CustomHeaderStyle"/>
        <w:jc w:val="left"/>
      </w:pPr>
      <w:r>
        <w:t>The Battles on the Russian Front.</w:t>
      </w:r>
    </w:p>
    <w:p>
      <w:pPr>
        <w:jc w:val="both"/>
      </w:pPr>
      <w:r>
        <w:t>led to active business operations. It is merely a trivial skirmish. There are no signs of larger Russian undertakings." However, it was to be assumed that the Russians would continue to use the increased passability of the terrain due to the frost for advances by their raiding commands. On the German side, Field Marshal Prince Leopold of Bavaria at the beginning of the year recognized the good performance of the assault troops trained according to the experiences of the western theater of war in all army groups and emphasized that smaller operations should continue to take place to maintain weapon handling and strengthen confidence in combat superiority over the Russians. Above all, it was important to continuously monitor the organization and condition of the Russian army by capturing prisoners.</w:t>
      </w:r>
    </w:p>
    <w:p>
      <w:pPr>
        <w:jc w:val="both"/>
      </w:pPr>
      <w:r>
        <w:t>Thus, in January and February, the army groups Böhm-Ermolli, Linsingen, and Woyrsch only engaged in minor skirmishes. In contrast, the Eichhorn army group experienced increased combat activity, especially from the Russian side, around the turn of the year. However, Generaloberst von Eichhorn did not expect larger enemy attacks.</w:t>
      </w:r>
    </w:p>
    <w:p>
      <w:pPr>
        <w:jc w:val="both"/>
      </w:pPr>
      <w:r>
        <w:t>At the front of Army Detachment D (formerly Scholtz), on the evening of January 3, companies of the 78th Reserve Division unexpectedly crossed the ice of the Dvina to capture the island of Glaudon, occupied by the Russians, at the mouth; on January 5, it was lost again under Russian counterattack. On January 2 and 4, the Russians unsuccessfully advanced at Lake Mjadziol and Lake Drisviaty, south of Illurt, west of Jacobstadt, and near Dünhof. On January 5, they engaged in lively artillery activity, particularly between Lake Wiszniew and Lake Narocz and near Postawy, without gaining ground in subsequent advances. This increased combat activity was related to larger Russian attacks that were developing on the northern flank of the army group at the Aa.</w:t>
      </w:r>
    </w:p>
    <w:p>
      <w:pPr>
        <w:pStyle w:val="CustomHeaderStyle"/>
        <w:jc w:val="left"/>
      </w:pPr>
      <w:r>
        <w:t>The Winter Battle at the Aa.</w:t>
      </w:r>
    </w:p>
    <w:p>
      <w:pPr>
        <w:jc w:val="both"/>
      </w:pPr>
      <w:r>
        <w:t>Sketches 23 and 24.</w:t>
      </w:r>
    </w:p>
    <w:p>
      <w:pPr>
        <w:jc w:val="both"/>
      </w:pPr>
      <w:r>
        <w:t>At the lower Dvina, the German 8th Army, since January 2 under General of Artillery von Scholtz1), with Major General von Sauberzweig as Chief of Staff.</w:t>
      </w:r>
    </w:p>
    <w:p>
      <w:pPr>
        <w:jc w:val="both"/>
      </w:pPr>
      <w:r>
        <w:t>The Russian bridgehead extending westward to Tukum from Riga deeply penetrated the northern flank of the German positions and posed an operational threat.</w:t>
      </w:r>
    </w:p>
    <w:p>
      <w:pPr>
        <w:pBdr>
          <w:bottom w:val="single" w:sz="2" w:space="1" w:color="auto"/>
        </w:pBdr>
      </w:pPr>
    </w:p>
    <w:p>
      <w:pPr>
        <w:pStyle w:val="FootnoteStyle"/>
        <w:jc w:val="left"/>
      </w:pPr>
      <w:r>
        <w:t>1) Gen. v. Mudra had become D.B. of Army Detachment A.</w:t>
      </w:r>
    </w:p>
    <w:p>
      <w:r>
        <w:br w:type="page"/>
      </w:r>
    </w:p>
    <w:p>
      <w:pPr>
        <w:pStyle w:val="CustomHeaderStyle"/>
        <w:tabs>
          <w:tab w:pos="10800" w:val="right"/>
        </w:tabs>
      </w:pPr>
      <w:r>
        <w:t>Page: 399</w:t>
        <w:tab/>
        <w:t>keyno: 066</w:t>
      </w:r>
    </w:p>
    <w:p>
      <w:pPr>
        <w:pBdr>
          <w:bottom w:val="single" w:sz="2" w:space="1" w:color="auto"/>
        </w:pBdr>
      </w:pPr>
    </w:p>
    <w:p>
      <w:pPr>
        <w:jc w:val="both"/>
      </w:pPr>
      <w:r>
        <w:t>and thus posed an operational threat. If the enemy broke through here and even managed to take the important railway junction of Mitau, he could destabilize the entire German Düna front beyond Jakobstadt. Extensive swamp areas in front of the German front on both sides of the Aa excluded such an attack during most of the year. Therefore, only weak troops, essentially consisting of Landwehr and Landsturm, were deployed here as Group Mitau under Lieutenant General von Pappritz (General Command z. b. V. 60, Chief of the General Staff Colonel Nebbel), totaling 48 battalions and 316 partly unlimbered older guns (of which 115 were medium and heavy). The opposing enemy, parts of the Russian 12th Army under General Radko Dimitriew, was — as far as was known — not strong; it largely consisted of newly formed Latvian volunteer troops¹).</w:t>
      </w:r>
    </w:p>
    <w:p>
      <w:pPr>
        <w:jc w:val="both"/>
      </w:pPr>
      <w:r>
        <w:t>In the confusing forest and swamp area, the foremost German position consisted of fortification groups on high sand dunes, between which support points and blockhouse lines set on the ground in the lowlands established the connection with flanked obstacles. A few kilometers further back ran a still little-developed second position. Since the end of December, the frost had made all watercourses and swamps passable, thus depriving the position of its protection. General von Pappritz had requested reserves, but they were not given to him, as no reinforcement was apparent on the enemy side either, given the overall situation. On December 31, the situation back there was — "Enemy purely defensive, shows increased entrenchment activity, has withdrawn the moderately combat-effective VI Siberian Corps from the front." According to prisoner statements, it was assumed that the corps was to be transferred to Romania, while the XXXXIII Corps, consisting of Landwehr, had taken its place.</w:t>
      </w:r>
    </w:p>
    <w:p>
      <w:pPr>
        <w:pStyle w:val="CustomHeaderStyle"/>
        <w:jc w:val="left"/>
      </w:pPr>
      <w:r>
        <w:t>Defense Against the Russian Attack.</w:t>
      </w:r>
    </w:p>
    <w:p>
      <w:pPr>
        <w:jc w:val="both"/>
      </w:pPr>
      <w:r>
        <w:t>On the Russian side, the commander-in-chief of the northern front, General Ruzski, had already decided in mid-December to exploit the frost weather for an attack on Mitau. He knew that only weak German second-order troops were stationed there in widely extended positions. For the attack, the 12th Army under General Radko Dimitriew was inconspicuously brought with 184 battalions and 886 guns, while only 66 German battalions with 568 guns, of which 300 were medium and heavy, were assumed to be facing them¹).</w:t>
      </w:r>
    </w:p>
    <w:p>
      <w:pPr>
        <w:pBdr>
          <w:bottom w:val="single" w:sz="2" w:space="1" w:color="auto"/>
        </w:pBdr>
      </w:pPr>
    </w:p>
    <w:p>
      <w:pPr>
        <w:pStyle w:val="FootnoteStyle"/>
        <w:jc w:val="left"/>
      </w:pPr>
      <w:r>
        <w:t>¹) Since autumn 1915, special Latvian battalions had been formed from Russian prisoners in their home area, which had grown to four brigades by January 1917.</w:t>
      </w:r>
    </w:p>
    <w:p>
      <w:r>
        <w:br w:type="page"/>
      </w:r>
    </w:p>
    <w:p>
      <w:pPr>
        <w:pStyle w:val="CustomHeaderStyle"/>
        <w:tabs>
          <w:tab w:pos="10800" w:val="right"/>
        </w:tabs>
      </w:pPr>
      <w:r>
        <w:t>Page: 400</w:t>
        <w:tab/>
        <w:t>keyno: 067</w:t>
      </w:r>
    </w:p>
    <w:p>
      <w:pPr>
        <w:pBdr>
          <w:bottom w:val="single" w:sz="2" w:space="1" w:color="auto"/>
        </w:pBdr>
      </w:pPr>
    </w:p>
    <w:p>
      <w:pPr>
        <w:pStyle w:val="CustomHeaderStyle"/>
        <w:jc w:val="left"/>
      </w:pPr>
      <w:r>
        <w:t>The Battles on the Russian Front.</w:t>
      </w:r>
    </w:p>
    <w:p>
      <w:pPr>
        <w:jc w:val="both"/>
      </w:pPr>
      <w:r>
        <w:t xml:space="preserve">of which, however, 300 were medium and heavy, assumed1). The attack was </w:t>
      </w:r>
    </w:p>
    <w:p>
      <w:pPr>
        <w:jc w:val="both"/>
      </w:pPr>
      <w:r>
        <w:t xml:space="preserve">initially intended to collapse the German position projecting on both banks </w:t>
      </w:r>
    </w:p>
    <w:p>
      <w:pPr>
        <w:jc w:val="both"/>
      </w:pPr>
      <w:r>
        <w:t xml:space="preserve">of the Aa through encirclement and then to pave the way on both sides </w:t>
      </w:r>
    </w:p>
    <w:p>
      <w:pPr>
        <w:jc w:val="both"/>
      </w:pPr>
      <w:r>
        <w:t xml:space="preserve">of the river as well as along the railway from Riga to Mitau. On January 2, 1917, </w:t>
      </w:r>
    </w:p>
    <w:p>
      <w:pPr>
        <w:jc w:val="both"/>
      </w:pPr>
      <w:r>
        <w:t xml:space="preserve">General Radko Dmitrijew ordered the start for January 5. After a short but </w:t>
      </w:r>
    </w:p>
    <w:p>
      <w:pPr>
        <w:jc w:val="both"/>
      </w:pPr>
      <w:r>
        <w:t xml:space="preserve">powerful artillery preparation, a composite division was to break through </w:t>
      </w:r>
    </w:p>
    <w:p>
      <w:pPr>
        <w:jc w:val="both"/>
      </w:pPr>
      <w:r>
        <w:t xml:space="preserve">immediately west of the Aa, and east of the river the VI Siberian Corps </w:t>
      </w:r>
    </w:p>
    <w:p>
      <w:pPr>
        <w:jc w:val="both"/>
      </w:pPr>
      <w:r>
        <w:t xml:space="preserve">along with two Latvian brigades, with a group of the II Siberian Corps of </w:t>
      </w:r>
    </w:p>
    <w:p>
      <w:pPr>
        <w:jc w:val="both"/>
      </w:pPr>
      <w:r>
        <w:t xml:space="preserve">considerable divisional strength standing ready at the railway near Nai. </w:t>
      </w:r>
    </w:p>
    <w:p>
      <w:pPr>
        <w:jc w:val="both"/>
      </w:pPr>
      <w:r>
        <w:t xml:space="preserve">The enemy was to be tied down by smaller operations on the flanks of the </w:t>
      </w:r>
    </w:p>
    <w:p>
      <w:pPr>
        <w:jc w:val="both"/>
      </w:pPr>
      <w:r>
        <w:t>attack area.</w:t>
      </w:r>
    </w:p>
    <w:p>
      <w:pPr>
        <w:jc w:val="both"/>
      </w:pPr>
      <w:r>
        <w:t xml:space="preserve">Thus, on January 5 at 5 a.m., the Russian attack began, as surprising </w:t>
      </w:r>
    </w:p>
    <w:p>
      <w:pPr>
        <w:jc w:val="both"/>
      </w:pPr>
      <w:r>
        <w:t xml:space="preserve">for the German command as for their troops. Heavy snowstorms favored it. </w:t>
      </w:r>
    </w:p>
    <w:p>
      <w:pPr>
        <w:jc w:val="both"/>
      </w:pPr>
      <w:r>
        <w:t xml:space="preserve">According to the first reports, the Commander-in-Chief East reported to the </w:t>
      </w:r>
    </w:p>
    <w:p>
      <w:pPr>
        <w:jc w:val="both"/>
      </w:pPr>
      <w:r>
        <w:t xml:space="preserve">Supreme Army Command: "East of the Aa and east of Tukums shortly before </w:t>
      </w:r>
    </w:p>
    <w:p>
      <w:pPr>
        <w:jc w:val="both"/>
      </w:pPr>
      <w:r>
        <w:t xml:space="preserve">dawn several Russian partial attacks, most of which have been repelled." </w:t>
      </w:r>
    </w:p>
    <w:p>
      <w:pPr>
        <w:jc w:val="both"/>
      </w:pPr>
      <w:r>
        <w:t>Only gradually was the extent of the battle recognized.</w:t>
      </w:r>
    </w:p>
    <w:p>
      <w:pPr>
        <w:jc w:val="both"/>
      </w:pPr>
      <w:r>
        <w:t xml:space="preserve">In the 30-kilometer-wide attacked area between the railway and the </w:t>
      </w:r>
    </w:p>
    <w:p>
      <w:pPr>
        <w:jc w:val="both"/>
      </w:pPr>
      <w:r>
        <w:t xml:space="preserve">western Tirul swamp, only 16 battalions were available from the Mitau group. </w:t>
      </w:r>
    </w:p>
    <w:p>
      <w:pPr>
        <w:jc w:val="both"/>
      </w:pPr>
      <w:r>
        <w:t xml:space="preserve">After short artillery strikes, mass attacks by the Russian infantry began, </w:t>
      </w:r>
    </w:p>
    <w:p>
      <w:pPr>
        <w:jc w:val="both"/>
      </w:pPr>
      <w:r>
        <w:t xml:space="preserve">apparently targeting Mitau. In most places, the enemy was bloodily repelled. </w:t>
      </w:r>
    </w:p>
    <w:p>
      <w:pPr>
        <w:jc w:val="both"/>
      </w:pPr>
      <w:r>
        <w:t xml:space="preserve">However, in greater width, he had broken through the first position at Mangali. </w:t>
      </w:r>
    </w:p>
    <w:p>
      <w:pPr>
        <w:jc w:val="both"/>
      </w:pPr>
      <w:r>
        <w:t xml:space="preserve">Reserves threw themselves against him. They were pushed back to the second </w:t>
      </w:r>
    </w:p>
    <w:p>
      <w:pPr>
        <w:jc w:val="both"/>
      </w:pPr>
      <w:r>
        <w:t xml:space="preserve">position in a hard fight at Stangal. In the Mangaler break, the enemy broke </w:t>
      </w:r>
    </w:p>
    <w:p>
      <w:pPr>
        <w:jc w:val="both"/>
      </w:pPr>
      <w:r>
        <w:t xml:space="preserve">through the German blockhouse line and penetrated some batteries in the </w:t>
      </w:r>
    </w:p>
    <w:p>
      <w:pPr>
        <w:jc w:val="both"/>
      </w:pPr>
      <w:r>
        <w:t xml:space="preserve">dune terrain east of Kalnzem. West of the Aa, the Russian attacks on both </w:t>
      </w:r>
    </w:p>
    <w:p>
      <w:pPr>
        <w:jc w:val="both"/>
      </w:pPr>
      <w:r>
        <w:t>sides of the Tirul swamp had no success.</w:t>
      </w:r>
    </w:p>
    <w:p>
      <w:pPr>
        <w:jc w:val="both"/>
      </w:pPr>
      <w:r>
        <w:t xml:space="preserve">Meanwhile, parts of the army reserve provided by General von Scholz </w:t>
      </w:r>
    </w:p>
    <w:p>
      <w:pPr>
        <w:jc w:val="both"/>
      </w:pPr>
      <w:r>
        <w:t xml:space="preserve">advanced over Zirul through high snowdrifts and deep frozen swamp holes. </w:t>
      </w:r>
    </w:p>
    <w:p>
      <w:pPr>
        <w:jc w:val="both"/>
      </w:pPr>
      <w:r>
        <w:t xml:space="preserve">They regained Mangali and took over the adjacent positions from the enemy. </w:t>
      </w:r>
    </w:p>
    <w:p>
      <w:pPr>
        <w:jc w:val="both"/>
      </w:pPr>
      <w:r>
        <w:t xml:space="preserve">The crisis was overcome. Only the situation at the Mangaler break was not </w:t>
      </w:r>
    </w:p>
    <w:p>
      <w:pPr>
        <w:jc w:val="both"/>
      </w:pPr>
      <w:r>
        <w:t xml:space="preserve">yet fully clarified. Here, the counterattack was to be carried out on January 6. </w:t>
      </w:r>
    </w:p>
    <w:p>
      <w:pPr>
        <w:jc w:val="both"/>
      </w:pPr>
      <w:r>
        <w:t>However, it was delayed due to numerous frictions caused by difficult terrain until shortly before nightfall and made little progress.</w:t>
      </w:r>
    </w:p>
    <w:p>
      <w:pPr>
        <w:pBdr>
          <w:bottom w:val="single" w:sz="2" w:space="1" w:color="auto"/>
        </w:pBdr>
      </w:pPr>
    </w:p>
    <w:p>
      <w:pPr>
        <w:pStyle w:val="FootnoteStyle"/>
        <w:jc w:val="left"/>
      </w:pPr>
      <w:r>
        <w:br/>
        <w:t xml:space="preserve">1) Above all, the number of medium and heavy guns was greatly exaggerated. </w:t>
        <w:br/>
        <w:t xml:space="preserve">The actual strength of the entire German army, which far exceeded the front </w:t>
        <w:br/>
        <w:t xml:space="preserve">of the Russian 12th to the southwest, was 99 battalions, 567 guns, of which only </w:t>
        <w:br/>
        <w:t>275 were medium and heavy.</w:t>
        <w:br/>
      </w:r>
    </w:p>
    <w:p>
      <w:r>
        <w:br w:type="page"/>
      </w:r>
    </w:p>
    <w:p>
      <w:pPr>
        <w:pStyle w:val="CustomHeaderStyle"/>
        <w:tabs>
          <w:tab w:pos="10800" w:val="right"/>
        </w:tabs>
      </w:pPr>
      <w:r>
        <w:t>Page: 401</w:t>
        <w:tab/>
        <w:t>keyno: 068</w:t>
      </w:r>
    </w:p>
    <w:p>
      <w:pPr>
        <w:pBdr>
          <w:bottom w:val="single" w:sz="2" w:space="1" w:color="auto"/>
        </w:pBdr>
      </w:pPr>
    </w:p>
    <w:p>
      <w:pPr>
        <w:pStyle w:val="CustomHeaderStyle"/>
        <w:jc w:val="left"/>
      </w:pPr>
      <w:r>
        <w:t>D. 23. East: Winter Battle at the Aa, Russian Attack.</w:t>
      </w:r>
    </w:p>
    <w:p>
      <w:pPr>
        <w:jc w:val="both"/>
      </w:pPr>
      <w:r>
        <w:t>rugged terrain until shortly before nightfall and made little progress. West of the Aa, the enemy had meanwhile attacked again in vain. Further attacks were expected. General von Eichhorn had nine battalions and artillery brought in, but their transport was delayed by snow drifts.</w:t>
      </w:r>
    </w:p>
    <w:p>
      <w:pPr>
        <w:jc w:val="both"/>
      </w:pPr>
      <w:r>
        <w:t>In the early morning of January 7, new Russian attacks collapsed on the Riga—Mitau railway, while during the night the enemy had penetrated several batteries in the dunes west of the Mangalzer Break, 32 guns had fallen into his hands. By swinging north, he also wanted to take on the still-standing battalions. Only at the forest edges of the western Aa bank did the disordered remnants of the German position garrison regroup for new resistance. Parts of the 2nd Infantry Division, temporarily made available by the Supreme Army Command and intended for transport to the west, restored the artillery assembly point southwest of the Mangalzer Break to the Aa. But the position front, which protruded far north of the river, was abandoned in the afternoon under enemy pressure and withdrawn to the same level as on the east bank.</w:t>
      </w:r>
    </w:p>
    <w:p>
      <w:pPr>
        <w:jc w:val="both"/>
      </w:pPr>
      <w:r>
        <w:t>To relieve the Mitau group, its command area was limited on January 8 to the attack section between the Mitau—Riga road and the Tirul swamp west of the Aa. The Supreme Army Command completely freed the 2nd Infantry Division. It was to be deployed on both sides of the Aa to quickly establish a truly defensible front here. Against this, the Russians attacked in vain in the early morning of January 9 near and east of Kaltzem.</w:t>
      </w:r>
    </w:p>
    <w:p>
      <w:pPr>
        <w:jc w:val="both"/>
      </w:pPr>
      <w:r>
        <w:t>Thus, the defensive battle at the Aa came to an end. For several days and nights, German troops, mostly of second and third order, had withstood continuous fighting in biting cold, in deep snow, only passable swamp land due to frost, without any accommodation and with only inadequately feasible supplies, absorbing the significantly superior assault. Instead of the desired operational breakthrough to Mitau, the enemy only managed a bulge in the front. German losses amounted to 3,500 men, while the Russians were estimated at 23,000 men.</w:t>
      </w:r>
    </w:p>
    <w:p>
      <w:pPr>
        <w:pStyle w:val="CustomHeaderStyle"/>
        <w:jc w:val="left"/>
      </w:pPr>
      <w:r>
        <w:t>The German Counterattack.</w:t>
      </w:r>
    </w:p>
    <w:p>
      <w:pPr>
        <w:jc w:val="both"/>
      </w:pPr>
      <w:r>
        <w:t>On January 9, a Russian order was brought in, in which General Radko Dimitrijew said: "The victory is indeed great, but not yet complete. "The matter must be brought to an end!" General von Scholz decided to preempt the opponent.</w:t>
      </w:r>
    </w:p>
    <w:p>
      <w:r>
        <w:br w:type="page"/>
      </w:r>
    </w:p>
    <w:p>
      <w:pPr>
        <w:pStyle w:val="CustomHeaderStyle"/>
        <w:tabs>
          <w:tab w:pos="10800" w:val="right"/>
        </w:tabs>
      </w:pPr>
      <w:r>
        <w:tab/>
        <w:t>keyno: 069</w:t>
      </w:r>
    </w:p>
    <w:p>
      <w:pPr>
        <w:pBdr>
          <w:bottom w:val="single" w:sz="2" w:space="1" w:color="auto"/>
        </w:pBdr>
      </w:pPr>
    </w:p>
    <w:p>
      <w:r>
        <w:br w:type="page"/>
      </w:r>
    </w:p>
    <w:p>
      <w:pPr>
        <w:pStyle w:val="CustomHeaderStyle"/>
        <w:tabs>
          <w:tab w:pos="10800" w:val="right"/>
        </w:tabs>
      </w:pPr>
      <w:r>
        <w:t>Page: 403</w:t>
        <w:tab/>
        <w:t>keyno: 070</w:t>
      </w:r>
    </w:p>
    <w:p>
      <w:pPr>
        <w:pBdr>
          <w:bottom w:val="single" w:sz="2" w:space="1" w:color="auto"/>
        </w:pBdr>
      </w:pPr>
    </w:p>
    <w:p>
      <w:pPr>
        <w:pStyle w:val="CustomHeaderStyle"/>
        <w:jc w:val="left"/>
      </w:pPr>
      <w:r>
        <w:t>O.B. East: Winter Battle at the Aa, German Counterattack.</w:t>
      </w:r>
    </w:p>
    <w:p>
      <w:pPr>
        <w:jc w:val="both"/>
      </w:pPr>
      <w:r>
        <w:t>The main attack set up barely unfolded under overwhelming Russian machine gun fire. Enemy counterattacks were repelled by the German lines embedded in deep snow. West of the Aa, the 1st Reserve Division made progress; further advances east to the river were denied.</w:t>
      </w:r>
    </w:p>
    <w:p>
      <w:pPr>
        <w:jc w:val="both"/>
      </w:pPr>
      <w:r>
        <w:t>Already in the afternoon, the Army High Command 8 reported that the attack consumed more forces than expected and was not advancing quickly; the deployment of the Russian XXVII Corps was to be expected. This would completely shift the balance of forces. Continuing the attack to the set goal was highly desirable and tactically and morally so significant that it justified the deployment of additional forces. A new combat-ready division was necessary. General von Eichhorn had already allocated all forces that could be freed up to the attack step. The Commander-in-Chief East was also unable to meet the new troop demand, and the Supreme Army Command rejected further reinforcements. General von Scholz now wanted at least to retake the old German positions. The original attack objective should, as Major General von Sauberzweig emphasized in a consultation with Colonel Hoffmann, be pursued later. The recapture of the German positions was also considered necessary by the latter to prevent the Russians from thinking they could take over German positions unpunished.</w:t>
      </w:r>
    </w:p>
    <w:p>
      <w:pPr>
        <w:jc w:val="both"/>
      </w:pPr>
      <w:r>
        <w:t>However, the continuation of the German attack on January 25 was preempted by the enemy. From 5 a.m. onwards, they attacked vigorously but unsuccessfully, particularly the flank of the 2nd Infantry Division at the Mangalzer Break. Only then could the German attack begin; by evening, it reached only the old second position between the Mangalzer Break and the Aa. West of the Aa, the 1st Reserve Division reached the same level. In the last three days, these two divisions had suffered 2000 men in bloody losses; the losses due to frost damage were again very high. However, the enemy had already left 2000 prisoners and 20 machine guns in German hands.</w:t>
      </w:r>
    </w:p>
    <w:p>
      <w:pPr>
        <w:jc w:val="both"/>
      </w:pPr>
      <w:r>
        <w:t>On January 26, the 2nd Infantry Division was to attack the eastern Aa bank, which, with its somewhat more open terrain, offered better effectiveness for the combined artillery of both divisions. However, strong enemy artillery fire kept the already severely weakened troops down. Individual advances were unsuccessful. The enemy had reinforced with the XXVII Corps.</w:t>
      </w:r>
    </w:p>
    <w:p>
      <w:r>
        <w:br w:type="page"/>
      </w:r>
    </w:p>
    <w:p>
      <w:pPr>
        <w:pStyle w:val="CustomHeaderStyle"/>
        <w:tabs>
          <w:tab w:pos="10800" w:val="right"/>
        </w:tabs>
      </w:pPr>
      <w:r>
        <w:t>Page: 404</w:t>
        <w:tab/>
        <w:t>keyno: 071</w:t>
      </w:r>
    </w:p>
    <w:p>
      <w:pPr>
        <w:pBdr>
          <w:bottom w:val="single" w:sz="2" w:space="1" w:color="auto"/>
        </w:pBdr>
      </w:pPr>
    </w:p>
    <w:p>
      <w:pPr>
        <w:pStyle w:val="CustomHeaderStyle"/>
        <w:jc w:val="left"/>
      </w:pPr>
      <w:r>
        <w:t>The Battles on the Russian Front.</w:t>
      </w:r>
    </w:p>
    <w:p>
      <w:pPr>
        <w:jc w:val="both"/>
      </w:pPr>
      <w:r>
        <w:t>After again only minor local successes on January 27, a new attack on January 30 between the Mangaler Break and the Aa initially made good progress. However, heavy counterattacks then hit the right flank of the 2nd Infantry Division and pushed it back to its starting positions. At 17 degrees cold, the German infantry clung to snow-covered dune heights and frost-stiffened swamp trenches for defense, excellently supported by aircraft, despite 40 degrees cold in the higher air layers.</w:t>
      </w:r>
    </w:p>
    <w:p>
      <w:pPr>
        <w:jc w:val="both"/>
      </w:pPr>
      <w:r>
        <w:t>General von Scholtz ordered the attack to be resumed on February 1 after thorough preparation. But even before that, the Russians launched new mass assaults east of the Aa on January 31. At midnight, they penetrated the German lines west of the Mangaler Break. The last three days of fighting again cost the German troops about 4000 men. The cold rose to 28 degrees; especially the wounded suffered severely. The army command reported: "Continuation of the attack on the Aa requires new preparations and will not take place before February 3."</w:t>
      </w:r>
    </w:p>
    <w:p>
      <w:pPr>
        <w:jc w:val="both"/>
      </w:pPr>
      <w:r>
        <w:t>The Commander-in-Chief East still held the goal of regaining the former German first position. However, the Supreme Army Command already had reservations about continuing the attack; on February 1, General Ludendorff asked to consider whether the expenditure of men and ammunition might still lead to cessation. The command of the 8th Army no longer considered maintaining the old first position absolutely necessary. When General Ludendorff, in view of the losses, again asked on the night of February 2 whether the continuation of the attack was absolutely necessary, whether it could not be finally stopped, the Commander-in-Chief East reported that the 8th Army intended to gain only a viable permanent position.</w:t>
      </w:r>
    </w:p>
    <w:p>
      <w:pPr>
        <w:jc w:val="both"/>
      </w:pPr>
      <w:r>
        <w:t>On February 3, the 2nd Infantry Division was to attack again. But at over 30 degrees cold, precise artillery and mortar fire was not feasible. Parts of the assault position had to be cleared under their own fire. Thus, it only resulted in an unsuccessful partial advance.</w:t>
      </w:r>
    </w:p>
    <w:p>
      <w:pPr>
        <w:jc w:val="both"/>
      </w:pPr>
      <w:r>
        <w:t>The German counterattack on the Aa, perhaps begun with exaggerated hopes, ended without significant success. Two German divisions, intended for the battle in the West, were withdrawn and significantly weakened. On February 4, the transport of the 2nd Infantry Division to the West began.</w:t>
      </w:r>
    </w:p>
    <w:p>
      <w:r>
        <w:br w:type="page"/>
      </w:r>
    </w:p>
    <w:p>
      <w:pPr>
        <w:pStyle w:val="CustomHeaderStyle"/>
        <w:tabs>
          <w:tab w:pos="10800" w:val="right"/>
        </w:tabs>
      </w:pPr>
      <w:r>
        <w:t>Page: 405</w:t>
        <w:tab/>
        <w:t>keyno: 072</w:t>
      </w:r>
    </w:p>
    <w:p>
      <w:pPr>
        <w:pBdr>
          <w:bottom w:val="single" w:sz="2" w:space="1" w:color="auto"/>
        </w:pBdr>
      </w:pPr>
    </w:p>
    <w:p>
      <w:pPr>
        <w:pStyle w:val="CustomHeaderStyle"/>
        <w:jc w:val="left"/>
      </w:pPr>
      <w:r>
        <w:t>D.3. East: End of the Winter Battle on the Aa.</w:t>
      </w:r>
    </w:p>
    <w:p>
      <w:pPr>
        <w:jc w:val="both"/>
      </w:pPr>
      <w:r>
        <w:t>The remaining forces reorganized the front for defense. More than the combat activity of the vastly superior enemy, the winter weather in March had worn down the troops, although, based on the experiences of the first defensive battles, everything possible had been done to protect them. They had also defied the hardships of the Russian winter in an incomparable manner. The solidity of the Eastern Front had also proven unshakeable in this section of the front, temporarily particularly endangered by the frost period.</w:t>
      </w:r>
    </w:p>
    <w:p>
      <w:pPr>
        <w:pStyle w:val="CustomHeaderStyle"/>
        <w:jc w:val="left"/>
      </w:pPr>
      <w:r>
        <w:t>D. The Outcome of the War Year 1916 in the East¹).</w:t>
      </w:r>
    </w:p>
    <w:p>
      <w:pPr>
        <w:jc w:val="both"/>
      </w:pPr>
      <w:r>
        <w:t>With the cessation of the Brusilov Offensive, one of the most severe crises of the Eastern War was overcome. The further immediate support of the collapsing Romanian army by Russia already bore a defensive character. The Russian attack at Mitau, which followed in January 1917, had only local objectives. In terms of the number of fighters deployed, as well as space and time, the major Russian spring and summer offensives of 1916 belong to the most formidable undertakings of the war. Initially conceived and prepared as a decisive operation against the German part of the Eastern Front, they ended as a campaign against Austria-Hungary. After the first attack, undertaken in March to relieve the French attacked at Verdun, was stifled in German defensive fire and in the swamp of the snowmelt at Lake Narocz, Italy's distress in Tyrol led to a new relief attack at the beginning of June, a month before the time for the planned start of the major offensive had come. This attack, directed against the Austro-Hungarian part of the front, was initially supposed to represent only a side operation. Instead, unexpectedly large successes and a lack of confidence in the success of a further postponed main attack north of the Rokitno Swamps soon led to a gradual shift and finally to the deliberate relocation of the focus of operations to the front south of the swamps. Against Austria-Hungary, the persistent will to attack and the confidence in victory of General Brusilov drove the Russian troops forward again and again for five full months, initially with good success, since the support of the front by hastily arriving German divisions without operationally significant further results.</w:t>
      </w:r>
    </w:p>
    <w:p>
      <w:pPr>
        <w:pBdr>
          <w:bottom w:val="single" w:sz="2" w:space="1" w:color="auto"/>
        </w:pBdr>
      </w:pPr>
    </w:p>
    <w:p>
      <w:pPr>
        <w:pStyle w:val="FootnoteStyle"/>
        <w:jc w:val="left"/>
      </w:pPr>
      <w:r>
        <w:t>¹) Cf. p. 392 ff.</w:t>
      </w:r>
    </w:p>
    <w:p>
      <w:r>
        <w:br w:type="page"/>
      </w:r>
    </w:p>
    <w:p>
      <w:pPr>
        <w:pStyle w:val="CustomHeaderStyle"/>
        <w:tabs>
          <w:tab w:pos="10800" w:val="right"/>
        </w:tabs>
      </w:pPr>
      <w:r>
        <w:t>Page: 406</w:t>
        <w:tab/>
        <w:t>keyno: 073</w:t>
      </w:r>
    </w:p>
    <w:p>
      <w:pPr>
        <w:pBdr>
          <w:bottom w:val="single" w:sz="2" w:space="1" w:color="auto"/>
        </w:pBdr>
      </w:pPr>
    </w:p>
    <w:p>
      <w:pPr>
        <w:pStyle w:val="CustomHeaderStyle"/>
        <w:jc w:val="left"/>
      </w:pPr>
      <w:r>
        <w:t>The Battles on the Russian Front.</w:t>
      </w:r>
    </w:p>
    <w:p>
      <w:pPr>
        <w:jc w:val="both"/>
      </w:pPr>
      <w:r>
        <w:t>In attack and counterattack, the strength of friend and foe was exhausted, and even Romania's intervention with more than half a million fresh soldiers was ultimately not enough to get the Russian offensive going again.</w:t>
      </w:r>
    </w:p>
    <w:p>
      <w:pPr>
        <w:jc w:val="both"/>
      </w:pPr>
      <w:r>
        <w:t>German, Austro-Hungarian, and two Turkish divisions participated in the defensive success of the Central Powers. It was achieved with extremely limited means against overwhelming odds. They lived completely hand to mouth. They were forced to throw individual regiments into battle, where the enemy operated with divisions. On the other hand, the enemy was relatively weak in artillery and ammunition and sought to compensate for such a deficiency through ruthless mass deployment of infantry.</w:t>
      </w:r>
    </w:p>
    <w:p>
      <w:pPr>
        <w:jc w:val="both"/>
      </w:pPr>
      <w:r>
        <w:t>The German officer had a severe test to endure, for even in the sections under Austro-Hungarian command, the main burden of the battle often lay on the German troops. They were the ones repeatedly called to assist at threatened points and had to hold out in the most fiercely contested places. Above all, in reliance on the efficiency of their German troops, even the middle command maintained full confidence through the most severe crises. For among the Austro-Hungarian units, there were many very capable fighters, but also numerous ones of such low combat value that they repeatedly required support. Early on, however, the German Supreme Army Command took measures to strengthen the morale of these troops through training behind the front, and in many places, improvement had already been achieved through understanding cooperation. In general, however, direct influence on the allied troops was still difficult, and attempts in this direction understandably also led to various disagreements. Mostly, they had to limit themselves to inserting German divisions, occasionally even individual regiments, and a corresponding number of German command authorities as supports into the Austro-Hungarian front. All these measures, which General Ludendorff had already begun in July of the previous year with the expanded command in the East, have since been continued in an ever-increasing manner.</w:t>
      </w:r>
    </w:p>
    <w:p>
      <w:pPr>
        <w:jc w:val="both"/>
      </w:pPr>
      <w:r>
        <w:t>The leadership north of the Carpathians was gradually entirely placed in the hands of the new Commander-in-Chief East. It was, as before, well informed about the enemy's intentions through its own intelligence service and supported by regularly scheduled reconnaissance flights. Only in this way was it possible for them to provide reserves behind the threatened sections even before the attacks began. Beyond that, however, Prince Leopold of Bavaria and Colonel Hoffmann, keeping the overall situation in view, were always striving, despite their own limited resources, to make every regiment at the front that could be spared available to the Supreme Army Command for even more urgent tasks on other theaters of war.</w:t>
      </w:r>
    </w:p>
    <w:p>
      <w:r>
        <w:br w:type="page"/>
      </w:r>
    </w:p>
    <w:p>
      <w:pPr>
        <w:pStyle w:val="CustomHeaderStyle"/>
        <w:tabs>
          <w:tab w:pos="10800" w:val="right"/>
        </w:tabs>
      </w:pPr>
      <w:r>
        <w:t>Page: 407</w:t>
        <w:tab/>
        <w:t>keyno: 074</w:t>
      </w:r>
    </w:p>
    <w:p>
      <w:pPr>
        <w:pBdr>
          <w:bottom w:val="single" w:sz="2" w:space="1" w:color="auto"/>
        </w:pBdr>
      </w:pPr>
    </w:p>
    <w:p>
      <w:pPr>
        <w:pStyle w:val="CustomHeaderStyle"/>
        <w:jc w:val="left"/>
      </w:pPr>
      <w:r>
        <w:t>The Result of the War Year 1916.</w:t>
      </w:r>
    </w:p>
    <w:p>
      <w:pPr>
        <w:jc w:val="both"/>
      </w:pPr>
      <w:r>
        <w:t xml:space="preserve">Prince Leopold of Bavaria and Colonel Hoffmann, keeping the overall situation in mind, </w:t>
      </w:r>
    </w:p>
    <w:p>
      <w:pPr>
        <w:jc w:val="both"/>
      </w:pPr>
      <w:r>
        <w:t xml:space="preserve">were always striving, despite limited own resources, to make available to the Supreme Army </w:t>
      </w:r>
    </w:p>
    <w:p>
      <w:pPr>
        <w:jc w:val="both"/>
      </w:pPr>
      <w:r>
        <w:t xml:space="preserve">Command any regiment at the front that could be spared for more urgent tasks on other </w:t>
      </w:r>
    </w:p>
    <w:p>
      <w:pPr>
        <w:jc w:val="both"/>
      </w:pPr>
      <w:r>
        <w:t>battlefields. In this regard, the cooperation can be described as particularly exemplary.</w:t>
      </w:r>
    </w:p>
    <w:p>
      <w:pPr>
        <w:jc w:val="both"/>
      </w:pPr>
      <w:r>
        <w:t xml:space="preserve">The battles of the year 1916 against Russia are to be regarded in their entirety as a major </w:t>
      </w:r>
    </w:p>
    <w:p>
      <w:pPr>
        <w:jc w:val="both"/>
      </w:pPr>
      <w:r>
        <w:t xml:space="preserve">and decisive defensive victory for the Central Powers in the East. The loss of territory in </w:t>
      </w:r>
    </w:p>
    <w:p>
      <w:pPr>
        <w:jc w:val="both"/>
      </w:pPr>
      <w:r>
        <w:t xml:space="preserve">Galicia and Volhynia had to be accepted. More serious was the considerable loss of </w:t>
      </w:r>
    </w:p>
    <w:p>
      <w:pPr>
        <w:jc w:val="both"/>
      </w:pPr>
      <w:r>
        <w:t xml:space="preserve">experienced fighters. By February 1917, excluding the battles against Romania and in </w:t>
      </w:r>
    </w:p>
    <w:p>
      <w:pPr>
        <w:jc w:val="both"/>
      </w:pPr>
      <w:r>
        <w:t xml:space="preserve">Macedonia, it amounted to about 350,000 men for Germany1), approximately 1,000,000 </w:t>
      </w:r>
    </w:p>
    <w:p>
      <w:pPr>
        <w:jc w:val="both"/>
      </w:pPr>
      <w:r>
        <w:t xml:space="preserve">men for Austria-Hungary, and perhaps 200,000 men for Turkey. Against 500,000 prisoners, </w:t>
      </w:r>
    </w:p>
    <w:p>
      <w:pPr>
        <w:jc w:val="both"/>
      </w:pPr>
      <w:r>
        <w:t>of which not yet 30,000 were Germans, and also about 700 guns had fallen into enemy hands.</w:t>
      </w:r>
    </w:p>
    <w:p>
      <w:pPr>
        <w:jc w:val="both"/>
      </w:pPr>
      <w:r>
        <w:t xml:space="preserve">In contrast, the Russian army is likely to have lost against 1,500,000 men in this one war </w:t>
      </w:r>
    </w:p>
    <w:p>
      <w:pPr>
        <w:jc w:val="both"/>
      </w:pPr>
      <w:r>
        <w:t>year, of which more than 100,000 were prisoners, but only a negligibly small number of guns.</w:t>
      </w:r>
    </w:p>
    <w:p>
      <w:pPr>
        <w:jc w:val="both"/>
      </w:pPr>
      <w:r>
        <w:t xml:space="preserve">As a conclusion to the Eastern battles of the year 1916, a front line emerged in connection </w:t>
      </w:r>
    </w:p>
    <w:p>
      <w:pPr>
        <w:jc w:val="both"/>
      </w:pPr>
      <w:r>
        <w:t xml:space="preserve">with the Romanian campaign, which, despite all Russian territorial gains in the Brusilov </w:t>
      </w:r>
    </w:p>
    <w:p>
      <w:pPr>
        <w:jc w:val="both"/>
      </w:pPr>
      <w:r>
        <w:t xml:space="preserve">Offensive, ran almost straight from the Black Sea to the Dniester. The enemy still had a </w:t>
      </w:r>
    </w:p>
    <w:p>
      <w:pPr>
        <w:jc w:val="both"/>
      </w:pPr>
      <w:r>
        <w:t xml:space="preserve">very considerable superiority in manpower, and it was quite expected that by spring, </w:t>
      </w:r>
    </w:p>
    <w:p>
      <w:pPr>
        <w:jc w:val="both"/>
      </w:pPr>
      <w:r>
        <w:t>strengthened in combat power, they would be ready for new massive assaults.</w:t>
      </w:r>
    </w:p>
    <w:p>
      <w:pPr>
        <w:pBdr>
          <w:bottom w:val="single" w:sz="2" w:space="1" w:color="auto"/>
        </w:pBdr>
      </w:pPr>
    </w:p>
    <w:p>
      <w:pPr>
        <w:pStyle w:val="FootnoteStyle"/>
        <w:jc w:val="left"/>
      </w:pPr>
      <w:r>
        <w:t xml:space="preserve">1) This number is calculated according to the "Sanitary Report on the German Army </w:t>
        <w:br/>
        <w:t xml:space="preserve">in the World War 1914—1918", 3b. III, p. 140 ff., including the reports collected by the </w:t>
        <w:br/>
        <w:t xml:space="preserve">General Quartermaster from the armies. In some cases, the report provides higher numbers </w:t>
        <w:br/>
        <w:t xml:space="preserve">than the army reports. In Vol. 3. B. 2c in Vol. X, p. 66, the numbers given based on the </w:t>
        <w:br/>
        <w:t xml:space="preserve">army reports are to be increased to: about 225,000 (previously 140,000) total losses from </w:t>
        <w:br/>
        <w:t xml:space="preserve">January to December 1916 (previously 95,000) in the Brusilov Offensive alone. The </w:t>
        <w:br/>
        <w:t xml:space="preserve">difference of around 50,000 men is explained by the only partially complete capture of the </w:t>
        <w:br/>
        <w:t>army reports. The figures from the sanitary report are considered more accurate.</w:t>
      </w:r>
    </w:p>
    <w:p>
      <w:r>
        <w:br w:type="page"/>
      </w:r>
    </w:p>
    <w:p>
      <w:pPr>
        <w:pStyle w:val="CustomHeaderStyle"/>
        <w:tabs>
          <w:tab w:pos="10800" w:val="right"/>
        </w:tabs>
      </w:pPr>
      <w:r>
        <w:tab/>
        <w:t>keyno: 075</w:t>
      </w:r>
    </w:p>
    <w:p>
      <w:pPr>
        <w:pBdr>
          <w:bottom w:val="single" w:sz="2" w:space="1" w:color="auto"/>
        </w:pBdr>
      </w:pPr>
    </w:p>
    <w:p>
      <w:pPr>
        <w:pStyle w:val="CustomHeaderStyle"/>
        <w:jc w:val="left"/>
      </w:pPr>
      <w:r>
        <w:t>Index of the Most Essential Literature.</w:t>
      </w:r>
    </w:p>
    <w:p>
      <w:pPr>
        <w:jc w:val="both"/>
      </w:pPr>
      <w:r>
        <w:t>The lists of previous volumes also apply to the present volume.</w:t>
      </w:r>
    </w:p>
    <w:p>
      <w:pPr>
        <w:jc w:val="both"/>
      </w:pPr>
      <w:r>
        <w:t>Only a few fundamental works are listed again.</w:t>
      </w:r>
    </w:p>
    <w:p>
      <w:pPr>
        <w:jc w:val="both"/>
      </w:pPr>
      <w:r>
        <w:t>1. German Literature.</w:t>
      </w:r>
    </w:p>
    <w:p>
      <w:pPr>
        <w:jc w:val="both"/>
      </w:pPr>
      <w:r>
        <w:t>"The Great War in Individual Accounts." Published on behalf of the Great</w:t>
      </w:r>
    </w:p>
    <w:p>
      <w:pPr>
        <w:jc w:val="both"/>
      </w:pPr>
      <w:r>
        <w:t>General Staff:</w:t>
      </w:r>
    </w:p>
    <w:p>
      <w:pPr>
        <w:jc w:val="both"/>
      </w:pPr>
      <w:r>
        <w:t>Volume 33 Vogel: "The Liberation of Transylvania and the Battles at Targu</w:t>
      </w:r>
    </w:p>
    <w:p>
      <w:pPr>
        <w:jc w:val="both"/>
      </w:pPr>
      <w:r>
        <w:t>Jiu on the Argeşh." Oldenburg 1918.</w:t>
      </w:r>
    </w:p>
    <w:p>
      <w:pPr>
        <w:jc w:val="both"/>
      </w:pPr>
      <w:r>
        <w:t>"Battles of the World War 1914–1918." Published with the cooperation of the</w:t>
      </w:r>
    </w:p>
    <w:p>
      <w:pPr>
        <w:jc w:val="both"/>
      </w:pPr>
      <w:r>
        <w:t>Reichsarchiv:</w:t>
      </w:r>
    </w:p>
    <w:p>
      <w:pPr>
        <w:jc w:val="both"/>
      </w:pPr>
      <w:r>
        <w:t>Volume 5 Crüger: "Autumn Battle in Macedonia, Cerna-Bogen." Oldenburg 1921.</w:t>
      </w:r>
    </w:p>
    <w:p>
      <w:pPr>
        <w:jc w:val="both"/>
      </w:pPr>
      <w:r>
        <w:t>Naval Archive: "The War at Sea 1914–1918":</w:t>
      </w:r>
    </w:p>
    <w:p>
      <w:pPr>
        <w:jc w:val="both"/>
      </w:pPr>
      <w:r>
        <w:t>"The Trade War with Submarines." Volume 3, Oct. 1915–1917; edited by</w:t>
      </w:r>
    </w:p>
    <w:p>
      <w:pPr>
        <w:jc w:val="both"/>
      </w:pPr>
      <w:r>
        <w:t>A. Schindler. Berlin 1934.</w:t>
      </w:r>
    </w:p>
    <w:p>
      <w:pPr>
        <w:jc w:val="both"/>
      </w:pPr>
      <w:r>
        <w:t>"The War in the North Sea." Volume 6, June 1916–Spring 1917; edited by</w:t>
      </w:r>
    </w:p>
    <w:p>
      <w:pPr>
        <w:jc w:val="both"/>
      </w:pPr>
      <w:r>
        <w:t>W. Gladisch. Berlin 1937.</w:t>
      </w:r>
    </w:p>
    <w:p>
      <w:pPr>
        <w:jc w:val="both"/>
      </w:pPr>
      <w:r>
        <w:t>"Stenographic Reports on the Public Hearings of the Investigation Committee and Supplements. 15th Committee, 2nd Subcommittee." Berlin 1919.</w:t>
      </w:r>
    </w:p>
    <w:p>
      <w:pPr>
        <w:jc w:val="both"/>
      </w:pPr>
      <w:r>
        <w:t>Contributions to the Question of War Guilt: "Tsarist Russia in the World War." Berlin</w:t>
      </w:r>
    </w:p>
    <w:p>
      <w:pPr>
        <w:jc w:val="both"/>
      </w:pPr>
      <w:r>
        <w:t>1927.</w:t>
      </w:r>
    </w:p>
    <w:p>
      <w:pPr>
        <w:jc w:val="both"/>
      </w:pPr>
      <w:r>
        <w:t>Johann Heinrich Graf Bernstorff: "Memories and Letters." Zurich 1936.</w:t>
      </w:r>
    </w:p>
    <w:p>
      <w:pPr>
        <w:jc w:val="both"/>
      </w:pPr>
      <w:r>
        <w:t>A. von Cramon and Paul Fleck: "Germany's Fateful Hour with Austria-Hungary</w:t>
      </w:r>
    </w:p>
    <w:p>
      <w:pPr>
        <w:jc w:val="both"/>
      </w:pPr>
      <w:r>
        <w:t>and Conrad von Hötzendorf to Emperor Karl." Berlin 1922.</w:t>
      </w:r>
    </w:p>
    <w:p>
      <w:pPr>
        <w:jc w:val="both"/>
      </w:pPr>
      <w:r>
        <w:t>Hermann Cron: "History of the German Army in the World War 1914–1918." Berlin</w:t>
      </w:r>
    </w:p>
    <w:p>
      <w:pPr>
        <w:jc w:val="both"/>
      </w:pPr>
      <w:r>
        <w:t>1937.</w:t>
      </w:r>
    </w:p>
    <w:p>
      <w:pPr>
        <w:jc w:val="both"/>
      </w:pPr>
      <w:r>
        <w:t>Erich von Falkenhayn: "The Campaign of the 9th Army against the Romanians and Russians</w:t>
      </w:r>
    </w:p>
    <w:p>
      <w:pPr>
        <w:jc w:val="both"/>
      </w:pPr>
      <w:r>
        <w:t>1916/17." Berlin 1921.</w:t>
      </w:r>
    </w:p>
    <w:p>
      <w:pPr>
        <w:jc w:val="both"/>
      </w:pPr>
      <w:r>
        <w:t>Hans Henning Freiherr Grote: "Gomme." Hamburg 1937.</w:t>
      </w:r>
    </w:p>
    <w:p>
      <w:pPr>
        <w:jc w:val="both"/>
      </w:pPr>
      <w:r>
        <w:t>Gubz: "As a Turkish Division Commander in Asia Minor and Palestine." Berlin</w:t>
      </w:r>
    </w:p>
    <w:p>
      <w:pPr>
        <w:jc w:val="both"/>
      </w:pPr>
      <w:r>
        <w:t>1937. March Publishing.</w:t>
      </w:r>
    </w:p>
    <w:p>
      <w:pPr>
        <w:jc w:val="both"/>
      </w:pPr>
      <w:r>
        <w:t>Fritz Heigl: "Tank Handbook." Munich 1926.</w:t>
      </w:r>
    </w:p>
    <w:p>
      <w:pPr>
        <w:jc w:val="both"/>
      </w:pPr>
      <w:r>
        <w:t>Field Marshal von Hindenburg: "From My Life." Leipzig 1920.</w:t>
      </w:r>
    </w:p>
    <w:p>
      <w:pPr>
        <w:jc w:val="both"/>
      </w:pPr>
      <w:r>
        <w:t>Ernst Kabisch: "Gomme." Berlin 1937.</w:t>
      </w:r>
    </w:p>
    <w:p>
      <w:pPr>
        <w:jc w:val="both"/>
      </w:pPr>
      <w:r>
        <w:t>Ritter von Kneussl: "The Breakthrough through the Buţtangebirge End of October 1916."</w:t>
      </w:r>
    </w:p>
    <w:p>
      <w:pPr>
        <w:jc w:val="both"/>
      </w:pPr>
      <w:r>
        <w:t>Munich 1926.</w:t>
      </w:r>
    </w:p>
    <w:p>
      <w:pPr>
        <w:jc w:val="both"/>
      </w:pPr>
      <w:r>
        <w:t>Hermann von Kuhl: "The World War 1914–1918." Berlin 1929.</w:t>
      </w:r>
    </w:p>
    <w:p>
      <w:pPr>
        <w:jc w:val="both"/>
      </w:pPr>
      <w:r>
        <w:t>Erich Ludendorff: "My War Memories 1914–1918." Berlin 1919.</w:t>
      </w:r>
    </w:p>
    <w:p>
      <w:pPr>
        <w:jc w:val="both"/>
      </w:pPr>
      <w:r>
        <w:t>Hans Lith: "Opponent of Colonel Lawrence." Berlin 1936.</w:t>
      </w:r>
    </w:p>
    <w:p>
      <w:pPr>
        <w:jc w:val="both"/>
      </w:pPr>
      <w:r>
        <w:t>Crown Prince Wilhelm: "The Book of the German Army." Leipzig 1937.</w:t>
      </w:r>
    </w:p>
    <w:p>
      <w:pPr>
        <w:jc w:val="both"/>
      </w:pPr>
      <w:r>
        <w:t>General Otto von Moser: "Campaign Records as Brigade, Division Commander and as Commanding General 1914–1918."</w:t>
      </w:r>
    </w:p>
    <w:p>
      <w:pPr>
        <w:jc w:val="both"/>
      </w:pPr>
      <w:r>
        <w:t>Ortleb: "The Great Deeds of the Romanian Danube Army Tutacan." Knowledge and</w:t>
      </w:r>
    </w:p>
    <w:p>
      <w:pPr>
        <w:jc w:val="both"/>
      </w:pPr>
      <w:r>
        <w:t>Defense. Berlin 1932. "The Battles at Hermannstadt in the Light of Romanian</w:t>
      </w:r>
    </w:p>
    <w:p>
      <w:pPr>
        <w:jc w:val="both"/>
      </w:pPr>
      <w:r>
        <w:t>and German Military Literature." Knowledge and Defense. Berlin 1930. "The Romanian</w:t>
      </w:r>
    </w:p>
    <w:p>
      <w:pPr>
        <w:jc w:val="both"/>
      </w:pPr>
      <w:r>
        <w:t>Campaign Report against the Flamanda-Riga." Knowledge and Defense. Berlin 1930.</w:t>
      </w:r>
    </w:p>
    <w:p>
      <w:pPr>
        <w:jc w:val="both"/>
      </w:pPr>
      <w:r>
        <w:t>Dr. Paul Roth: "The Emergence of the Polish State. A Legal-Political Investigation." Berlin 1926. Otto Liebmann Publishing.</w:t>
      </w:r>
    </w:p>
    <w:p>
      <w:pPr>
        <w:jc w:val="both"/>
      </w:pPr>
      <w:r>
        <w:t>Crown Prince Wilhelm: "Memories. From My War Diary." Berlin 1929.</w:t>
      </w:r>
    </w:p>
    <w:p>
      <w:pPr>
        <w:jc w:val="both"/>
      </w:pPr>
      <w:r>
        <w:t>M. Schöndorff: "The Great War 1914–1918." Leipzig Berlin 1922.</w:t>
      </w:r>
    </w:p>
    <w:p>
      <w:pPr>
        <w:jc w:val="both"/>
      </w:pPr>
      <w:r>
        <w:t>Crown Prince Wilhelm: "My Memories from Germany's Heroic Struggle." Berlin</w:t>
      </w:r>
    </w:p>
    <w:p>
      <w:r>
        <w:br w:type="page"/>
      </w:r>
    </w:p>
    <w:p>
      <w:pPr>
        <w:pStyle w:val="CustomHeaderStyle"/>
        <w:tabs>
          <w:tab w:pos="10800" w:val="right"/>
        </w:tabs>
      </w:pPr>
      <w:r>
        <w:t>Page: 518</w:t>
        <w:tab/>
        <w:t>keyno: 076</w:t>
      </w:r>
    </w:p>
    <w:p>
      <w:pPr>
        <w:pBdr>
          <w:bottom w:val="single" w:sz="2" w:space="1" w:color="auto"/>
        </w:pBdr>
      </w:pPr>
    </w:p>
    <w:p>
      <w:pPr>
        <w:pStyle w:val="CustomHeaderStyle"/>
        <w:jc w:val="left"/>
      </w:pPr>
      <w:r>
        <w:t>Index of the Most Important Literature.</w:t>
      </w:r>
    </w:p>
    <w:p>
      <w:pPr>
        <w:jc w:val="both"/>
      </w:pPr>
      <w:r>
        <w:t>2. Austro-Hungarian Literature.</w:t>
      </w:r>
    </w:p>
    <w:p>
      <w:pPr>
        <w:jc w:val="both"/>
      </w:pPr>
      <w:r>
        <w:t>“Austria-Hungary's Last War.” Vol. VI and VII. Published by the Austrian Federal Ministry of War and the War Archive. Vienna 1936. (Austrian official work.)</w:t>
      </w:r>
    </w:p>
    <w:p>
      <w:pPr>
        <w:jc w:val="both"/>
      </w:pPr>
      <w:r>
        <w:t>von Arz: “On the History of the Great War 1914—1918.” Vienna 1924.</w:t>
      </w:r>
    </w:p>
    <w:p>
      <w:pPr>
        <w:jc w:val="both"/>
      </w:pPr>
      <w:r>
        <w:t>Carl von Bardolff: “German-Austrian Soldierhood in the World War.” Jena 1937.</w:t>
      </w:r>
    </w:p>
    <w:p>
      <w:pPr>
        <w:jc w:val="both"/>
      </w:pPr>
      <w:r>
        <w:t>Edmund von Glaise-Horstenau: “The Catastrophe. The Disintegration of Austria-Hungary and the Formation of Successor States.” Zurich/Leipzig/Vienna 1929.</w:t>
      </w:r>
    </w:p>
    <w:p>
      <w:pPr>
        <w:jc w:val="both"/>
      </w:pPr>
      <w:r>
        <w:t>Hausner: “The Polish Policy of the Central Powers.” Vienna 1935.</w:t>
      </w:r>
    </w:p>
    <w:p>
      <w:pPr>
        <w:jc w:val="both"/>
      </w:pPr>
      <w:r>
        <w:t>Kißling: “The Campaign against Romania 1916.” Vienna 1924.</w:t>
      </w:r>
    </w:p>
    <w:p>
      <w:pPr>
        <w:jc w:val="both"/>
      </w:pPr>
      <w:r>
        <w:t>Karl Freiherr von Werkmann: “Germany as an Ally.” Berlin 1931.</w:t>
      </w:r>
    </w:p>
    <w:p>
      <w:pPr>
        <w:jc w:val="both"/>
      </w:pPr>
      <w:r>
        <w:t>3. French Literature.</w:t>
      </w:r>
    </w:p>
    <w:p>
      <w:pPr>
        <w:jc w:val="both"/>
      </w:pPr>
      <w:r>
        <w:t>Ministry of War, General Staff of the Army, Historical Service: “The French Armies in the Great War”, especially Volume IV, 3. Paris 1935/36. Volume V, 1. Paris 1931/32. Volume X, 1 and 2. Paris 1923/24. (French official work.)</w:t>
      </w:r>
    </w:p>
    <w:p>
      <w:pPr>
        <w:jc w:val="both"/>
      </w:pPr>
      <w:r>
        <w:t>Henry Bordeaux: “Verdun 1916. The Last Days of Fort Vaux. — The Battle before Souville. — The Captives Freed.” Paris 1936.</w:t>
      </w:r>
    </w:p>
    <w:p>
      <w:pPr>
        <w:jc w:val="both"/>
      </w:pPr>
      <w:r>
        <w:t>Bujac: “Campaigns of the Romanian Army.” Paris 1933.</w:t>
      </w:r>
    </w:p>
    <w:p>
      <w:pPr>
        <w:jc w:val="both"/>
      </w:pPr>
      <w:r>
        <w:t>Daille: “Joffre and the War of Attrition.” Paris 1936.</w:t>
      </w:r>
    </w:p>
    <w:p>
      <w:pPr>
        <w:jc w:val="both"/>
      </w:pPr>
      <w:r>
        <w:t>Dupuy: “The War in the Vosges 1916.” Paris 1936.</w:t>
      </w:r>
    </w:p>
    <w:p>
      <w:pPr>
        <w:jc w:val="both"/>
      </w:pPr>
      <w:r>
        <w:t>Joffre, Marshal: “Memoirs of Marshal Joffre — 1910—1917.” Volume II. Paris 1932.</w:t>
      </w:r>
    </w:p>
    <w:p>
      <w:pPr>
        <w:jc w:val="both"/>
      </w:pPr>
      <w:r>
        <w:t>Kléber (Henry Kléber): “The Year of Verdun.” Marseille 1934.</w:t>
      </w:r>
    </w:p>
    <w:p>
      <w:pPr>
        <w:jc w:val="both"/>
      </w:pPr>
      <w:r>
        <w:t>Mac Orlan: “Verdun.” Paris 1935.</w:t>
      </w:r>
    </w:p>
    <w:p>
      <w:pPr>
        <w:jc w:val="both"/>
      </w:pPr>
      <w:r>
        <w:t>Ménager: “The Forts of Moulainville and Douaumont.”</w:t>
      </w:r>
    </w:p>
    <w:p>
      <w:pPr>
        <w:jc w:val="both"/>
      </w:pPr>
      <w:r>
        <w:t>Pétain: “The Romanian Drama.” Paris 1932.</w:t>
      </w:r>
    </w:p>
    <w:p>
      <w:pPr>
        <w:jc w:val="both"/>
      </w:pPr>
      <w:r>
        <w:t>Raymond Poincaré: “In the Service of France.” Volume VIII: “Verdun 1916.” Paris 1931. Volume IX: “The Troubled Year 1917.” Paris 1932.</w:t>
      </w:r>
    </w:p>
    <w:p>
      <w:pPr>
        <w:jc w:val="both"/>
      </w:pPr>
      <w:r>
        <w:t>4. English Literature.</w:t>
      </w:r>
    </w:p>
    <w:p>
      <w:pPr>
        <w:jc w:val="both"/>
      </w:pPr>
      <w:r>
        <w:t>“History of the Great War, based on official Documents by Direction of the Committee of Imperial Defence”, especially: “Military Operations”, “France and Belgium 1916” Vol. II (Drafts of the Historical Section). — “Macedonia” Vol. I. Compiled by Captain Cyrill Falls. London 1933. — “Egypt and Palestine”, Vol. I. Compiled by Lieut. Gen. Sir George Macmunn and Captain Cyrill Falls. London 1928. — “The Campaign in Mesopotamia”, Vol. III. Compiled by Brig. Gen. F. J. Moberly. London 1925. — “The War in the Air” Vol. II. By H. A. Jones. Oxford 1928. — “Order of Battle of Divisions” Part I and II A. Compiled by Major A. F. Becke. London 1935/36. (British official work.)</w:t>
      </w:r>
    </w:p>
    <w:p>
      <w:pPr>
        <w:jc w:val="both"/>
      </w:pPr>
      <w:r>
        <w:t>Duff Cooper: “Haig.” Vol. I and II. London 1935/36.</w:t>
      </w:r>
    </w:p>
    <w:p>
      <w:pPr>
        <w:jc w:val="both"/>
      </w:pPr>
      <w:r>
        <w:t>Gordon: “The War Office.” London 1935.</w:t>
      </w:r>
    </w:p>
    <w:p>
      <w:pPr>
        <w:jc w:val="both"/>
      </w:pPr>
      <w:r>
        <w:t>Lloyd George: “War Memoirs.” Vol. III and IV. London 1934. — German: “My Part in the World War.” Berlin 1934.</w:t>
      </w:r>
    </w:p>
    <w:p>
      <w:r>
        <w:br w:type="page"/>
      </w:r>
    </w:p>
    <w:p>
      <w:pPr>
        <w:pStyle w:val="CustomHeaderStyle"/>
        <w:tabs>
          <w:tab w:pos="10800" w:val="right"/>
        </w:tabs>
      </w:pPr>
      <w:r>
        <w:t>Page: 519</w:t>
        <w:tab/>
        <w:t>keyno: 077</w:t>
      </w:r>
    </w:p>
    <w:p>
      <w:pPr>
        <w:pBdr>
          <w:bottom w:val="single" w:sz="2" w:space="1" w:color="auto"/>
        </w:pBdr>
      </w:pPr>
    </w:p>
    <w:p>
      <w:pPr>
        <w:pStyle w:val="CustomHeaderStyle"/>
        <w:jc w:val="left"/>
      </w:pPr>
      <w:r>
        <w:t>Index of the Most Essential Literature.</w:t>
      </w:r>
    </w:p>
    <w:p>
      <w:pPr>
        <w:jc w:val="both"/>
      </w:pPr>
      <w:r>
        <w:t>5. Russian Literature.</w:t>
      </w:r>
    </w:p>
    <w:p>
      <w:pPr>
        <w:jc w:val="both"/>
      </w:pPr>
      <w:r>
        <w:t>(Unless otherwise noted, only in Russian.)</w:t>
      </w:r>
    </w:p>
    <w:p>
      <w:pPr>
        <w:jc w:val="both"/>
      </w:pPr>
      <w:r>
        <w:t>Publications of the Russian Military History Commission or the Commission for the Study and Evaluation of the Experiences of the World War and the Civil War:</w:t>
      </w:r>
    </w:p>
    <w:p>
      <w:pPr>
        <w:jc w:val="both"/>
      </w:pPr>
      <w:r>
        <w:t>5. Strategic Overview of the War 1914–1918“ (Russian official work).</w:t>
      </w:r>
    </w:p>
    <w:p>
      <w:pPr>
        <w:jc w:val="both"/>
      </w:pPr>
      <w:r>
        <w:t>5th Part. W. A. Nembrowski. From October 1915 to September 1916. Moscow 1920.</w:t>
      </w:r>
    </w:p>
    <w:p>
      <w:pPr>
        <w:jc w:val="both"/>
      </w:pPr>
      <w:r>
        <w:t>6th Part. A. M. Sajontschikowsti. From May to the end of 1916. Moscow 1923.</w:t>
      </w:r>
    </w:p>
    <w:p>
      <w:pPr>
        <w:jc w:val="both"/>
      </w:pPr>
      <w:r>
        <w:t>7th Part. The same. The Campaign of 1917. Moscow 1923.</w:t>
      </w:r>
    </w:p>
    <w:p>
      <w:pPr>
        <w:jc w:val="both"/>
      </w:pPr>
      <w:r>
        <w:t>The Romanian Front. F. F. Wawilow. Moscow 1922.</w:t>
      </w:r>
    </w:p>
    <w:p>
      <w:pPr>
        <w:jc w:val="both"/>
      </w:pPr>
      <w:r>
        <w:t>8. Stjugin: „The Fight for Fortified Positions on the Russian Front. The Operation of Mitau in January 1917.“ In Bünenwo-Stforitschestki Sbornik (Military History Collection), Issue 2, Page 31 ff. Moscow 1919.</w:t>
      </w:r>
    </w:p>
    <w:p>
      <w:pPr>
        <w:jc w:val="both"/>
      </w:pPr>
      <w:r>
        <w:t>9. Brussilow: „My Memories.“ State Publishing House. Moscow, Leningrad 1929. (French translation, Paris 1929.)</w:t>
      </w:r>
    </w:p>
    <w:p>
      <w:pPr>
        <w:jc w:val="both"/>
      </w:pPr>
      <w:r>
        <w:t>10. Gurko: „Russia 1914–1917, Memories of War and Revolution.“ Berlin 1921. (German edition.)</w:t>
      </w:r>
    </w:p>
    <w:p>
      <w:pPr>
        <w:jc w:val="both"/>
      </w:pPr>
      <w:r>
        <w:t>6. Romanian Literature.</w:t>
      </w:r>
    </w:p>
    <w:p>
      <w:pPr>
        <w:jc w:val="both"/>
      </w:pPr>
      <w:r>
        <w:t>Kiritesco: „La Roumanie dans la guerre mondiale 1916–1919.“ Paris 1934.</w:t>
      </w:r>
    </w:p>
    <w:p>
      <w:pPr>
        <w:jc w:val="both"/>
      </w:pPr>
      <w:r>
        <w:t>Dabija: „Armata romana in rasboiul mondial.“ Bucharest.</w:t>
      </w:r>
    </w:p>
    <w:p>
      <w:pPr>
        <w:jc w:val="both"/>
      </w:pPr>
      <w:r>
        <w:t>American Literature.</w:t>
      </w:r>
    </w:p>
    <w:p>
      <w:pPr>
        <w:jc w:val="both"/>
      </w:pPr>
      <w:r>
        <w:t>Carles Seymour: The Confidential Documents of Colonel House.“ Stuttgart/ Berlin/Leipzig 1932.</w:t>
      </w:r>
    </w:p>
    <w:p>
      <w:r>
        <w:br w:type="page"/>
      </w:r>
    </w:p>
    <w:p>
      <w:pPr>
        <w:pStyle w:val="CustomHeaderStyle"/>
        <w:tabs>
          <w:tab w:pos="10800" w:val="right"/>
        </w:tabs>
      </w:pPr>
      <w:r>
        <w:tab/>
        <w:t>keyno: 078</w:t>
      </w:r>
    </w:p>
    <w:p>
      <w:pPr>
        <w:pBdr>
          <w:bottom w:val="single" w:sz="2" w:space="1" w:color="auto"/>
        </w:pBdr>
      </w:pPr>
    </w:p>
    <w:p>
      <w:pPr>
        <w:pStyle w:val="CustomHeaderStyle"/>
        <w:jc w:val="left"/>
      </w:pPr>
      <w:r>
        <w:t>Index of Persons.</w:t>
      </w:r>
    </w:p>
    <w:p>
      <w:pPr>
        <w:jc w:val="both"/>
      </w:pPr>
      <w:r>
        <w:t>Adler, son of the leader of the Austrian Social Democrats 488.</w:t>
      </w:r>
    </w:p>
    <w:p>
      <w:pPr>
        <w:jc w:val="both"/>
      </w:pPr>
      <w:r>
        <w:t>Albrecht Duke of Württemberg, Gen. Field Marshal, Commander-in-Chief of the 4th Army 173.</w:t>
      </w:r>
    </w:p>
    <w:p>
      <w:pPr>
        <w:jc w:val="both"/>
      </w:pPr>
      <w:r>
        <w:t>Alekseyev, Russian General, Chief of the General Staff of the Field Army 47 ff. 258. 349. 387 f. 390 f. 431 ff.</w:t>
      </w:r>
    </w:p>
    <w:p>
      <w:pPr>
        <w:jc w:val="both"/>
      </w:pPr>
      <w:r>
        <w:t>Arz von Straussenburg, Austro-Hungarian Gen. of Inf., Commander-in-Chief of the 1st Army, from 27. 2. 1917 Chief of the General Staff 196 f. 217. 219. 224 f. 229. 234 ff. 247. 255. 485. 496.</w:t>
      </w:r>
    </w:p>
    <w:p>
      <w:pPr>
        <w:jc w:val="both"/>
      </w:pPr>
      <w:r>
        <w:t>Aslan, Romanian General, Commander-in-Chief of the 3rd Army 192. 204.</w:t>
      </w:r>
    </w:p>
    <w:p>
      <w:pPr>
        <w:jc w:val="both"/>
      </w:pPr>
      <w:r>
        <w:t>Asquith, until 4. 12. 1916 British Prime Minister 438. 457.</w:t>
      </w:r>
    </w:p>
    <w:p>
      <w:pPr>
        <w:jc w:val="both"/>
      </w:pPr>
      <w:r>
        <w:t>Averescu, Romanian General, Commander-in-Chief of the 2nd, then 3rd Army, later of the Southern Army Group, then again of the 2nd Army and Northern Army Group 192. 205. 208 f. 211. 215. 243. 258. 272. 330.</w:t>
      </w:r>
    </w:p>
    <w:p>
      <w:pPr>
        <w:jc w:val="both"/>
      </w:pPr>
      <w:r>
        <w:t>von Bartenwerffer, Colonel, Chief of the Political Dept. of the O. H. L. 455. 468.</w:t>
      </w:r>
    </w:p>
    <w:p>
      <w:pPr>
        <w:jc w:val="both"/>
      </w:pPr>
      <w:r>
        <w:t>Bauer, Lieutenant Colonel, Chief of Operations Dept. II of the O. H. L. 32. 499. 501.</w:t>
      </w:r>
    </w:p>
    <w:p>
      <w:pPr>
        <w:jc w:val="both"/>
      </w:pPr>
      <w:r>
        <w:t>Baurß, Lieutenant General, Commander of the 33rd Reserve Division 120. 138.</w:t>
      </w:r>
    </w:p>
    <w:p>
      <w:pPr>
        <w:jc w:val="both"/>
      </w:pPr>
      <w:r>
        <w:t>Beck, Captain, General Staff Officer of the 13th Reserve Division 158.</w:t>
      </w:r>
    </w:p>
    <w:p>
      <w:pPr>
        <w:jc w:val="both"/>
      </w:pPr>
      <w:r>
        <w:t>Beckmann, Lieutenant General, Leader of a Group 371 f.</w:t>
      </w:r>
    </w:p>
    <w:p>
      <w:pPr>
        <w:jc w:val="both"/>
      </w:pPr>
      <w:r>
        <w:t>Beeg, Major General, Gen. of the Air Force, Army Group Crown Prince Rupprecht 10.</w:t>
      </w:r>
    </w:p>
    <w:p>
      <w:pPr>
        <w:jc w:val="both"/>
      </w:pPr>
      <w:r>
        <w:t>von Below (Fritz), Gen. of Inf., Commander-in-Chief of the 1st Army 56. 60. 66. 71. 73. 95. 97. 100. 102.</w:t>
      </w:r>
    </w:p>
    <w:p>
      <w:pPr>
        <w:jc w:val="both"/>
      </w:pPr>
      <w:r>
        <w:t>von Below (Hans), Major General, Commander of the 89th Infantry Division 255.</w:t>
      </w:r>
    </w:p>
    <w:p>
      <w:pPr>
        <w:jc w:val="both"/>
      </w:pPr>
      <w:r>
        <w:t>von Below (Otto), Gen. of Inf., Commander-in-Chief of the 8th Army, later of an Army Group 340 ff. 380.</w:t>
      </w:r>
    </w:p>
    <w:p>
      <w:pPr>
        <w:jc w:val="both"/>
      </w:pPr>
      <w:r>
        <w:t>von Berendt, Colonel, Gen. of the Air Force, Ar. 1. 281.</w:t>
      </w:r>
    </w:p>
    <w:p>
      <w:pPr>
        <w:jc w:val="both"/>
      </w:pPr>
      <w:r>
        <w:t>von Bernhardi, Gen. of Cavalry, Commander-in-Chief of an Army Group 311.</w:t>
      </w:r>
    </w:p>
    <w:p>
      <w:pPr>
        <w:jc w:val="both"/>
      </w:pPr>
      <w:r>
        <w:t>Count Bernstorff, German Ambassador in Washington 443. 447 f. 453 f. 464. 472 ff.</w:t>
      </w:r>
    </w:p>
    <w:p>
      <w:pPr>
        <w:jc w:val="both"/>
      </w:pPr>
      <w:r>
        <w:t>Berthold, French General 258. 296 f. 330. 334. 391. 432.</w:t>
      </w:r>
    </w:p>
    <w:p>
      <w:pPr>
        <w:jc w:val="both"/>
      </w:pPr>
      <w:r>
        <w:t>von Bertrab, Lieutenant General, Commander of the 39th Infantry Division 158.</w:t>
      </w:r>
    </w:p>
    <w:p>
      <w:pPr>
        <w:jc w:val="both"/>
      </w:pPr>
      <w:r>
        <w:t>von Beseler, General, Governor-General of Warsaw 28 f.</w:t>
      </w:r>
    </w:p>
    <w:p>
      <w:pPr>
        <w:jc w:val="both"/>
      </w:pPr>
      <w:r>
        <w:t>Besobrasow, Russian General, Commander-in-Chief of the Special Army 350.</w:t>
      </w:r>
    </w:p>
    <w:p>
      <w:pPr>
        <w:jc w:val="both"/>
      </w:pPr>
      <w:r>
        <w:t>von Bethmann Hollweg, Chancellor 3. 5. 28 f. 34. 36 ff. 443. 449 ff. 458 ff. 463 f. 467 ff. 473. 475. 479.</w:t>
      </w:r>
    </w:p>
    <w:p>
      <w:pPr>
        <w:jc w:val="both"/>
      </w:pPr>
      <w:r>
        <w:t>Bielajew, Russian General 391.</w:t>
      </w:r>
    </w:p>
    <w:p>
      <w:pPr>
        <w:jc w:val="both"/>
      </w:pPr>
      <w:r>
        <w:t>von Bie, Major, General Staff Officer of the 200th Infantry Division 358.</w:t>
      </w:r>
    </w:p>
    <w:p>
      <w:pPr>
        <w:jc w:val="both"/>
      </w:pPr>
      <w:r>
        <w:t>von Böhm, Lieutenant General, Chief of the General Staff of the Below Army Group 341.</w:t>
      </w:r>
    </w:p>
    <w:p>
      <w:pPr>
        <w:jc w:val="both"/>
      </w:pPr>
      <w:r>
        <w:t>Bode, Lieutenant Colonel, Commander of a Brigade 206.</w:t>
      </w:r>
    </w:p>
    <w:p>
      <w:pPr>
        <w:jc w:val="both"/>
      </w:pPr>
      <w:r>
        <w:t>von Böhm, Gen. of Inf., Commanding General of the IX Reserve Corps, later Commander-in-Chief of Army Detachment C 78. 90. 184.</w:t>
      </w:r>
    </w:p>
    <w:p>
      <w:pPr>
        <w:jc w:val="both"/>
      </w:pPr>
      <w:r>
        <w:t>Boelcke, Captain, Leader of a Fighter Squadron 92.</w:t>
      </w:r>
    </w:p>
    <w:p>
      <w:pPr>
        <w:jc w:val="both"/>
      </w:pPr>
      <w:r>
        <w:t>Boes, Major General, Commander of the 200th Infantry Division 358.</w:t>
      </w:r>
    </w:p>
    <w:p>
      <w:pPr>
        <w:jc w:val="both"/>
      </w:pPr>
      <w:r>
        <w:t>von Böhm-Ermolli, Austro-Hungarian General, Commander-in-Chief of an Army Group and 2nd Army 347. 380.</w:t>
      </w:r>
    </w:p>
    <w:p>
      <w:pPr>
        <w:jc w:val="both"/>
      </w:pPr>
      <w:r>
        <w:t>Bojaidjiew, Bulgarian General, Commander-in-Chief of the 1st Army 337. 339.</w:t>
      </w:r>
    </w:p>
    <w:p>
      <w:pPr>
        <w:jc w:val="both"/>
      </w:pPr>
      <w:r>
        <w:t>Boris Crown Prince of Bulgaria 336.</w:t>
      </w:r>
    </w:p>
    <w:p>
      <w:pPr>
        <w:jc w:val="both"/>
      </w:pPr>
      <w:r>
        <w:t>Bortenhagen, Lieutenant General, Gen. of the Air Force, 2nd Army 66.</w:t>
      </w:r>
    </w:p>
    <w:p>
      <w:r>
        <w:br w:type="page"/>
      </w:r>
    </w:p>
    <w:p>
      <w:pPr>
        <w:pStyle w:val="CustomHeaderStyle"/>
        <w:tabs>
          <w:tab w:pos="10800" w:val="right"/>
        </w:tabs>
      </w:pPr>
      <w:r>
        <w:t>Page: 521</w:t>
        <w:tab/>
        <w:t>keyno: 079</w:t>
      </w:r>
    </w:p>
    <w:p>
      <w:pPr>
        <w:pBdr>
          <w:bottom w:val="single" w:sz="2" w:space="1" w:color="auto"/>
        </w:pBdr>
      </w:pPr>
    </w:p>
    <w:p>
      <w:pPr>
        <w:pStyle w:val="CustomHeaderStyle"/>
        <w:jc w:val="left"/>
      </w:pPr>
      <w:r>
        <w:t>Directory of Persons.</w:t>
      </w:r>
    </w:p>
    <w:p>
      <w:pPr>
        <w:jc w:val="both"/>
      </w:pPr>
      <w:r>
        <w:t>von dem Borne, Lt. Gen., Cmdr. 13th Inf. Div. 152.</w:t>
      </w:r>
    </w:p>
    <w:p>
      <w:pPr>
        <w:jc w:val="both"/>
      </w:pPr>
      <w:r>
        <w:t>Boroević von Bojna, Austro-Hungarian Gen. Ob., Commander-in-Chief 5th Army 408. 411.</w:t>
      </w:r>
    </w:p>
    <w:p>
      <w:pPr>
        <w:jc w:val="both"/>
      </w:pPr>
      <w:r>
        <w:t>von Borries, Major Gen., Chief of Staff 7th Army 179.</w:t>
      </w:r>
    </w:p>
    <w:p>
      <w:pPr>
        <w:jc w:val="both"/>
      </w:pPr>
      <w:r>
        <w:t>Count von Bothmer, Gen. of Inf., Commander-in-Chief German South Army 363. 365. 416.</w:t>
      </w:r>
    </w:p>
    <w:p>
      <w:pPr>
        <w:jc w:val="both"/>
      </w:pPr>
      <w:r>
        <w:t>Brandt, Major, Chief of Staff Cav. Corps Schmettow 275 f.</w:t>
      </w:r>
    </w:p>
    <w:p>
      <w:pPr>
        <w:jc w:val="both"/>
      </w:pPr>
      <w:r>
        <w:t>Bratianu, Romanian Prime Minister 48 f. 196.</w:t>
      </w:r>
    </w:p>
    <w:p>
      <w:pPr>
        <w:jc w:val="both"/>
      </w:pPr>
      <w:r>
        <w:t>Briand, French Prime Minister 439 f. 457.</w:t>
      </w:r>
    </w:p>
    <w:p>
      <w:pPr>
        <w:jc w:val="both"/>
      </w:pPr>
      <w:r>
        <w:t>Bronsart von Schellendorff (Bernhard), Colonel, Chief of Staff 2nd Army, later Army Detachment Granz, then 5th Army 16 f. 91. 165. 163.</w:t>
      </w:r>
    </w:p>
    <w:p>
      <w:pPr>
        <w:jc w:val="both"/>
      </w:pPr>
      <w:r>
        <w:t>Bronsart von Schellendorff (Friedrich), Major Gen., Chief for Gen. Staff 416.</w:t>
      </w:r>
    </w:p>
    <w:p>
      <w:pPr>
        <w:jc w:val="both"/>
      </w:pPr>
      <w:r>
        <w:t>Knight von Brudermann, Austro-Hungarian Field Marshal, Leader of a Cav. Corps 257.</w:t>
      </w:r>
    </w:p>
    <w:p>
      <w:pPr>
        <w:jc w:val="both"/>
      </w:pPr>
      <w:r>
        <w:t>Brusilov, Russian General, Commander-in-Chief Southwest Front 3. 350. 387 ff. 391 f. 405.</w:t>
      </w:r>
    </w:p>
    <w:p>
      <w:pPr>
        <w:jc w:val="both"/>
      </w:pPr>
      <w:r>
        <w:t>von Bülow, Captain at Sea, Representative of the Chief of the Admiralty Staff at the Great Headquarters 446 f.</w:t>
      </w:r>
    </w:p>
    <w:p>
      <w:pPr>
        <w:jc w:val="both"/>
      </w:pPr>
      <w:r>
        <w:t>Baron Burian, Austro-Hungarian Foreign Minister 28 f. 453. 463. 488.</w:t>
      </w:r>
    </w:p>
    <w:p>
      <w:pPr>
        <w:jc w:val="both"/>
      </w:pPr>
      <w:r>
        <w:t>von Bülow, Major Gen., Cmdr. (Div. Staff 5. b. 63. 301) 227. 229. 244. 246.</w:t>
      </w:r>
    </w:p>
    <w:p>
      <w:pPr>
        <w:jc w:val="both"/>
      </w:pPr>
      <w:r>
        <w:t>Count Cadorna, Italian Lt. Gen., Chief of Staff 408 ff. 432 f.</w:t>
      </w:r>
    </w:p>
    <w:p>
      <w:pPr>
        <w:jc w:val="both"/>
      </w:pPr>
      <w:r>
        <w:t>von Capelle, Admiral, State Secretary of the Imperial Navy Office 445. 478.</w:t>
      </w:r>
    </w:p>
    <w:p>
      <w:pPr>
        <w:jc w:val="both"/>
      </w:pPr>
      <w:r>
        <w:t>Charles de Beaulieu, Lt. Gen., Cmdr. Gen. of XIV. A.-K. 150. 160 f. 163.</w:t>
      </w:r>
    </w:p>
    <w:p>
      <w:pPr>
        <w:jc w:val="both"/>
      </w:pPr>
      <w:r>
        <w:t>Claudius, Lt. Gen., Leader of a Group 371. 376.</w:t>
      </w:r>
    </w:p>
    <w:p>
      <w:pPr>
        <w:jc w:val="both"/>
      </w:pPr>
      <w:r>
        <w:t>Baron Conrad von Hötzendorf, Austro-Hungarian Gen. Ob., from 26.11.1916 Field Marshal, until 27.2.1917 Chief of Staff, later Commander-in-Chief Army Group Tyrol 4 ff. 19 f. 22. 25. 27. 29. 195. 199. 201. 216 f. 219 f. 234 f. 246. 260 ff. 270 ff. 290. 294 f. 313. 318. 328. 345 f. 357. 363. 366. 396. 467. 473 ff. 485 ff. 493 ff.</w:t>
      </w:r>
    </w:p>
    <w:p>
      <w:pPr>
        <w:jc w:val="both"/>
      </w:pPr>
      <w:r>
        <w:t>von Conta, Lt. Gen., Cmdr. Gen. Carpathian Troops 352 f. 355. 357.</w:t>
      </w:r>
    </w:p>
    <w:p>
      <w:pPr>
        <w:jc w:val="both"/>
      </w:pPr>
      <w:r>
        <w:t>Crainicianu, Romanian General, Commander-in-Chief 2nd Army 242 f.</w:t>
      </w:r>
    </w:p>
    <w:p>
      <w:pPr>
        <w:jc w:val="both"/>
      </w:pPr>
      <w:r>
        <w:t>von Cramon, Plenipotentiary General at the Austro-Hungarian Army Command 29. 198. 474. 486 ff.</w:t>
      </w:r>
    </w:p>
    <w:p>
      <w:pPr>
        <w:jc w:val="both"/>
      </w:pPr>
      <w:r>
        <w:t>Csicserics von Bacsány, Austro-Hungarian Field Marshal 485.</w:t>
      </w:r>
    </w:p>
    <w:p>
      <w:pPr>
        <w:jc w:val="both"/>
      </w:pPr>
      <w:r>
        <w:t>Culcer, Romanian General, Commander-in-Chief 1st Army 192. 231. 253.</w:t>
      </w:r>
    </w:p>
    <w:p>
      <w:pPr>
        <w:jc w:val="both"/>
      </w:pPr>
      <w:r>
        <w:t>de Curières de Castelnau, French General, Chief of Staff, later Commander-in-Chief Army Group East 440.</w:t>
      </w:r>
    </w:p>
    <w:p>
      <w:pPr>
        <w:jc w:val="both"/>
      </w:pPr>
      <w:r>
        <w:t>Count Czernin, from 22.12.1916 Austro-Hungarian Foreign Minister 463. 473. 488.</w:t>
      </w:r>
    </w:p>
    <w:p>
      <w:pPr>
        <w:jc w:val="both"/>
      </w:pPr>
      <w:r>
        <w:t>von Deimling, Gen. of Inf., Cmdr. Gen. XV. A. K. 91. 93 f. 100.</w:t>
      </w:r>
    </w:p>
    <w:p>
      <w:pPr>
        <w:jc w:val="both"/>
      </w:pPr>
      <w:r>
        <w:t>Lord Derby, British War Minister 438.</w:t>
      </w:r>
    </w:p>
    <w:p>
      <w:pPr>
        <w:jc w:val="both"/>
      </w:pPr>
      <w:r>
        <w:t>Dieffenbach, Lt. Gen., Leader of a Corps 371.</w:t>
      </w:r>
    </w:p>
    <w:p>
      <w:pPr>
        <w:jc w:val="both"/>
      </w:pPr>
      <w:r>
        <w:t>Djemal Pasha, Turkish General, Commander-in-Chief 4th Army 422.</w:t>
      </w:r>
    </w:p>
    <w:p>
      <w:pPr>
        <w:jc w:val="both"/>
      </w:pPr>
      <w:r>
        <w:t>Dragalina, Romanian General, Commander-in-Chief 1st Army 253.</w:t>
      </w:r>
    </w:p>
    <w:p>
      <w:pPr>
        <w:jc w:val="both"/>
      </w:pPr>
      <w:r>
        <w:t>Dragomirov, Russian General, Commander-in-Chief 5th Army 350.</w:t>
      </w:r>
    </w:p>
    <w:p>
      <w:pPr>
        <w:jc w:val="both"/>
      </w:pPr>
      <w:r>
        <w:t>von der Eben, Gen. of Inf., Cmdr. Gen. I. A. K. 364. 374.</w:t>
      </w:r>
    </w:p>
    <w:p>
      <w:pPr>
        <w:jc w:val="both"/>
      </w:pPr>
      <w:r>
        <w:t>von Eberhardt, Gen. of Inf., Cmdr. Gen. X. Res. K. 179.</w:t>
      </w:r>
    </w:p>
    <w:p>
      <w:pPr>
        <w:jc w:val="both"/>
      </w:pPr>
      <w:r>
        <w:t>von Ehrental, Gen. of Inf., Cmdr. Gen. XXVII. Res. K. 63. 73.</w:t>
      </w:r>
    </w:p>
    <w:p>
      <w:r>
        <w:br w:type="page"/>
      </w:r>
    </w:p>
    <w:p>
      <w:pPr>
        <w:pStyle w:val="CustomHeaderStyle"/>
        <w:tabs>
          <w:tab w:pos="10800" w:val="right"/>
        </w:tabs>
      </w:pPr>
      <w:r>
        <w:t>Page: 522</w:t>
        <w:tab/>
        <w:t>keyno: 080</w:t>
      </w:r>
    </w:p>
    <w:p>
      <w:pPr>
        <w:pBdr>
          <w:bottom w:val="single" w:sz="2" w:space="1" w:color="auto"/>
        </w:pBdr>
      </w:pPr>
    </w:p>
    <w:p>
      <w:pPr>
        <w:pStyle w:val="CustomHeaderStyle"/>
        <w:jc w:val="left"/>
      </w:pPr>
      <w:r>
        <w:t>Index of Persons.</w:t>
      </w:r>
    </w:p>
    <w:p>
      <w:pPr>
        <w:jc w:val="both"/>
      </w:pPr>
      <w:r>
        <w:t>von Eichhorn, Gen. Ob., Commander-in-Chief of an Army Group 371. 373. 398. 401. 403.</w:t>
      </w:r>
    </w:p>
    <w:p>
      <w:pPr>
        <w:jc w:val="both"/>
      </w:pPr>
      <w:r>
        <w:t>von Einem gen. von Rothmaler, Gen. Ob., Commander-in-Chief 3rd Army 180.</w:t>
      </w:r>
    </w:p>
    <w:p>
      <w:pPr>
        <w:jc w:val="both"/>
      </w:pPr>
      <w:r>
        <w:t>von Eisenhardt-Rothe, Genmaj., General Intendant of the Field Army 477.</w:t>
      </w:r>
    </w:p>
    <w:p>
      <w:pPr>
        <w:jc w:val="both"/>
      </w:pPr>
      <w:r>
        <w:t>d'Elsa, Gen. d. Inf., Commander-in-Chief Army Detachment A 184.</w:t>
      </w:r>
    </w:p>
    <w:p>
      <w:pPr>
        <w:jc w:val="both"/>
      </w:pPr>
      <w:r>
        <w:t>Elstermann von Elster, Genlt., Cdr. 76th Res. Div. 228. 308.</w:t>
      </w:r>
    </w:p>
    <w:p>
      <w:pPr>
        <w:jc w:val="both"/>
      </w:pPr>
      <w:r>
        <w:t>von Engelbrechten, Genmaj., Cdr. 50th Inf. Div. 138.</w:t>
      </w:r>
    </w:p>
    <w:p>
      <w:pPr>
        <w:jc w:val="both"/>
      </w:pPr>
      <w:r>
        <w:t>Enver Pasha, Turkish Genlt., Minister of War and Deputy Commander-in-Chief (Vice Generalissimo) of the Army and Navy 20. 26. 278. 415 ff. 474.</w:t>
      </w:r>
    </w:p>
    <w:p>
      <w:pPr>
        <w:jc w:val="both"/>
      </w:pPr>
      <w:r>
        <w:t>Epp, Oberstlt., Cdr. of a Brigade 288.</w:t>
      </w:r>
    </w:p>
    <w:p>
      <w:pPr>
        <w:jc w:val="both"/>
      </w:pPr>
      <w:r>
        <w:t>Eugen Archduke of Austria, Austro-Hungarian Field Marshal, Commander-in-Chief of an Army Group 485.</w:t>
      </w:r>
    </w:p>
    <w:p>
      <w:pPr>
        <w:jc w:val="both"/>
      </w:pPr>
      <w:r>
        <w:t>von Eulitz, Colonel, from 13.11.1916 Chief of the General Staff Army Detachment A 184.</w:t>
      </w:r>
    </w:p>
    <w:p>
      <w:pPr>
        <w:jc w:val="both"/>
      </w:pPr>
      <w:r>
        <w:t>Ewert, Russian General, Commander-in-Chief Western Front 350. 386.</w:t>
      </w:r>
    </w:p>
    <w:p>
      <w:pPr>
        <w:jc w:val="both"/>
      </w:pPr>
      <w:r>
        <w:t>von Fabeck, Gen. d. Inf., Commander-in-Chief 12th, then 8th Army 380.</w:t>
      </w:r>
    </w:p>
    <w:p>
      <w:pPr>
        <w:jc w:val="both"/>
      </w:pPr>
      <w:r>
        <w:t>Baron von Falkenhausen, Gen. Ob., Commander-in-Chief 6th Army 56. 176.</w:t>
      </w:r>
    </w:p>
    <w:p>
      <w:pPr>
        <w:jc w:val="both"/>
      </w:pPr>
      <w:r>
        <w:t>von Falkenhayn (Erich), Gen. d. Inf., until 28.8.1916 Chief of the General Staff of the Field Army, from 6.9. Commander-in-Chief 9th Army 1. 4 ff. 19. 23. 28. 31. 33. 193. 196. 198. 216. 222 ff. 230 ff. 242. 244 ff. 256. 263 ff. 269 ff. 275. 277. 284 ff. 296. 306 ff. 308 f. 311 f. 316 f. 320 ff. 332 ff. 352. 415. 416. 417. 420. 498.</w:t>
      </w:r>
    </w:p>
    <w:p>
      <w:pPr>
        <w:jc w:val="both"/>
      </w:pPr>
      <w:r>
        <w:t>von Falkenhayn (Eugen), Gen. d. Cav., Comm. Gen. XXII. R. K. 371.</w:t>
      </w:r>
    </w:p>
    <w:p>
      <w:pPr>
        <w:jc w:val="both"/>
      </w:pPr>
      <w:r>
        <w:t>Knight von Fasbender, Gen. d. Inf., Comm. Gen. I. Bavarian R. K. 178.</w:t>
      </w:r>
    </w:p>
    <w:p>
      <w:pPr>
        <w:jc w:val="both"/>
      </w:pPr>
      <w:r>
        <w:t>Fath, Austro-Hungarian Gen. d. Inf., Leader of a Corps 371.</w:t>
      </w:r>
    </w:p>
    <w:p>
      <w:pPr>
        <w:jc w:val="both"/>
      </w:pPr>
      <w:r>
        <w:t>Fayolle, French General, Commander-in-Chief 6th Army 54. 63.</w:t>
      </w:r>
    </w:p>
    <w:p>
      <w:pPr>
        <w:jc w:val="both"/>
      </w:pPr>
      <w:r>
        <w:t>Ferdinand King of Romania 193. 205. 297. 330. 386. 390 f.</w:t>
      </w:r>
    </w:p>
    <w:p>
      <w:pPr>
        <w:jc w:val="both"/>
      </w:pPr>
      <w:r>
        <w:t>Ferdinand I. Tsar of Bulgaria 4. 20. 26. 339 f. 343. 345. 474.</w:t>
      </w:r>
    </w:p>
    <w:p>
      <w:pPr>
        <w:jc w:val="both"/>
      </w:pPr>
      <w:r>
        <w:t>Fleck, Genlt., Comm. Gen. XVII. A. K. 66.</w:t>
      </w:r>
    </w:p>
    <w:p>
      <w:pPr>
        <w:jc w:val="both"/>
      </w:pPr>
      <w:r>
        <w:t>Foch, French General, until 27.12.1916 Commander-in-Chief Northern Army Group, from 2.1.1917 Group Foch 51. 53. 63. 89. 94. 437.</w:t>
      </w:r>
    </w:p>
    <w:p>
      <w:pPr>
        <w:jc w:val="both"/>
      </w:pPr>
      <w:r>
        <w:t>Franchet d'Esperey, French General, Commander-in-Chief Eastern Army Group 51.</w:t>
      </w:r>
    </w:p>
    <w:p>
      <w:pPr>
        <w:jc w:val="both"/>
      </w:pPr>
      <w:r>
        <w:t>von François, Gen. d. Inf., Comm. Gen. VII. A. K., Leader of Attack Group Verdun West, later Maas Group West 117. 122. 150. 169. 180. 183.</w:t>
      </w:r>
    </w:p>
    <w:p>
      <w:pPr>
        <w:jc w:val="both"/>
      </w:pPr>
      <w:r>
        <w:t>Franke, Gen. d. Art., Cdr. 2nd Ldw. Div. 117. 123.</w:t>
      </w:r>
    </w:p>
    <w:p>
      <w:pPr>
        <w:jc w:val="both"/>
      </w:pPr>
      <w:r>
        <w:t>Frank, Major, First General Staff Officer A. D. R. 9 276.</w:t>
      </w:r>
    </w:p>
    <w:p>
      <w:pPr>
        <w:jc w:val="both"/>
      </w:pPr>
      <w:r>
        <w:t>Franz Josef I. Emperor of Austria, King of Hungary 19 f. 22. 30. 50. 284. 453 f. 484 f.</w:t>
      </w:r>
    </w:p>
    <w:p>
      <w:pPr>
        <w:jc w:val="both"/>
      </w:pPr>
      <w:r>
        <w:t>Franz Ferdinand Archduke of Austria, Austro-Hungarian Heir Apparent 484.</w:t>
      </w:r>
    </w:p>
    <w:p>
      <w:pPr>
        <w:jc w:val="both"/>
      </w:pPr>
      <w:r>
        <w:t>Baron von Freytag-Loringhoven, Genlt., Quartermaster General, later Chief of the Deputy General Staff 336.</w:t>
      </w:r>
    </w:p>
    <w:p>
      <w:pPr>
        <w:jc w:val="both"/>
      </w:pPr>
      <w:r>
        <w:t>Friedrich Archduke of Austria, Austro-Hungarian Field Marshal, until 22.12.1916 Supreme Commander of the Army and Navy 484 f. 493. 496.</w:t>
      </w:r>
    </w:p>
    <w:p>
      <w:pPr>
        <w:jc w:val="both"/>
      </w:pPr>
      <w:r>
        <w:t>Fuchs, Genlt., Comm. Gen. XIV. R. K. 91. 511.</w:t>
      </w:r>
    </w:p>
    <w:p>
      <w:pPr>
        <w:jc w:val="both"/>
      </w:pPr>
      <w:r>
        <w:t>Gallieni, French General 441.</w:t>
      </w:r>
    </w:p>
    <w:p>
      <w:pPr>
        <w:jc w:val="both"/>
      </w:pPr>
      <w:r>
        <w:t>von Gallwitz, Gen. d. Art., Commander-in-Chief 2nd, later 5th Army 56. 176. 193. 165. 197. 181 f.</w:t>
      </w:r>
    </w:p>
    <w:p>
      <w:pPr>
        <w:jc w:val="both"/>
      </w:pPr>
      <w:r>
        <w:t>von Gärtner, Gen. d. Inf., Genmaj., Cdr. 217th Inf. Div. 281. 291.</w:t>
      </w:r>
    </w:p>
    <w:p>
      <w:pPr>
        <w:jc w:val="both"/>
      </w:pPr>
      <w:r>
        <w:t>Gamelin, French Colonel 440.</w:t>
      </w:r>
    </w:p>
    <w:p>
      <w:r>
        <w:br w:type="page"/>
      </w:r>
    </w:p>
    <w:p>
      <w:pPr>
        <w:pStyle w:val="CustomHeaderStyle"/>
        <w:tabs>
          <w:tab w:pos="10800" w:val="right"/>
        </w:tabs>
      </w:pPr>
      <w:r>
        <w:t>Page: 523</w:t>
        <w:tab/>
        <w:t>keyno: 081</w:t>
      </w:r>
    </w:p>
    <w:p>
      <w:pPr>
        <w:pBdr>
          <w:bottom w:val="single" w:sz="2" w:space="1" w:color="auto"/>
        </w:pBdr>
      </w:pPr>
    </w:p>
    <w:p>
      <w:pPr>
        <w:pStyle w:val="CustomHeaderStyle"/>
        <w:jc w:val="left"/>
      </w:pPr>
      <w:r>
        <w:t>Index of Persons.</w:t>
      </w:r>
    </w:p>
    <w:p>
      <w:pPr>
        <w:jc w:val="both"/>
      </w:pPr>
      <w:r>
        <w:t>von Garnier, Lt. Gen., Comm. Gen. V.R.R. 80. 90. 94. 181.</w:t>
      </w:r>
    </w:p>
    <w:p>
      <w:pPr>
        <w:jc w:val="both"/>
      </w:pPr>
      <w:r>
        <w:t>Gaugl, Austro-Hungarian Major General 194. 283.</w:t>
      </w:r>
    </w:p>
    <w:p>
      <w:pPr>
        <w:jc w:val="both"/>
      </w:pPr>
      <w:r>
        <w:t>George V. King of Great Britain Ireland 55.</w:t>
      </w:r>
    </w:p>
    <w:p>
      <w:pPr>
        <w:jc w:val="both"/>
      </w:pPr>
      <w:r>
        <w:t>Gerard, Ambassador of the United States of America in Berlin 461.</w:t>
      </w:r>
    </w:p>
    <w:p>
      <w:pPr>
        <w:jc w:val="both"/>
      </w:pPr>
      <w:r>
        <w:t>von Gerok, Gen. of Inf., Comm. Gen. XXIV. R. 260. 363. 365. 396.</w:t>
      </w:r>
    </w:p>
    <w:p>
      <w:pPr>
        <w:jc w:val="both"/>
      </w:pPr>
      <w:r>
        <w:t>Geyer, Captain in the General Staff 501.</w:t>
      </w:r>
    </w:p>
    <w:p>
      <w:pPr>
        <w:jc w:val="both"/>
      </w:pPr>
      <w:r>
        <w:t>Goinginger, Austro-Hungarian Field Marshal, Cmdr. of a Div. 265. 305.</w:t>
      </w:r>
    </w:p>
    <w:p>
      <w:pPr>
        <w:jc w:val="both"/>
      </w:pPr>
      <w:r>
        <w:t>Goldbach, Austro-Hungarian Major General, Cmdr. 71st Inf. Div. 248.</w:t>
      </w:r>
    </w:p>
    <w:p>
      <w:pPr>
        <w:jc w:val="both"/>
      </w:pPr>
      <w:r>
        <w:t>Göldner, Major, First General Staff Officer I.R.R. 273 f.</w:t>
      </w:r>
    </w:p>
    <w:p>
      <w:pPr>
        <w:jc w:val="both"/>
      </w:pPr>
      <w:r>
        <w:t>Baron von der Goltz, Field Marshal, until April 1916 Commander-in-Chief of Turkish 6th Army 418.</w:t>
      </w:r>
    </w:p>
    <w:p>
      <w:pPr>
        <w:jc w:val="both"/>
      </w:pPr>
      <w:r>
        <w:t>Count von der Goltz, Major General, Cmdr. 33rd Cav. Brig., later Austrian Cav. Div. 281. 283. 286.</w:t>
      </w:r>
    </w:p>
    <w:p>
      <w:pPr>
        <w:jc w:val="both"/>
      </w:pPr>
      <w:r>
        <w:t>Baron von der Goltz, Lieutenant Colonel 416.</w:t>
      </w:r>
    </w:p>
    <w:p>
      <w:pPr>
        <w:jc w:val="both"/>
      </w:pPr>
      <w:r>
        <w:t>Gorbatowski, Russian General, Commander-in-Chief 6th Army 350.</w:t>
      </w:r>
    </w:p>
    <w:p>
      <w:pPr>
        <w:jc w:val="both"/>
      </w:pPr>
      <w:r>
        <w:t>von Göschen, Major General, Deputy Leader 54th Inf. Div. 136 f.</w:t>
      </w:r>
    </w:p>
    <w:p>
      <w:pPr>
        <w:jc w:val="both"/>
      </w:pPr>
      <w:r>
        <w:t>Sir Hubert Gough, British General, Commander-in-Chief Reserve Army 54.</w:t>
      </w:r>
    </w:p>
    <w:p>
      <w:pPr>
        <w:jc w:val="both"/>
      </w:pPr>
      <w:r>
        <w:t>Groener, Major General, from 1.11.1916 Lt. Gen., Chief of the Field Railway Service, from 1.11.1916 Chief of the War Office 41 f.</w:t>
      </w:r>
    </w:p>
    <w:p>
      <w:pPr>
        <w:jc w:val="both"/>
      </w:pPr>
      <w:r>
        <w:t>Gruber, Lt. Gen., Cmdr. 39th Bavarian Res. Div. 151 f. 155. 165.</w:t>
      </w:r>
    </w:p>
    <w:p>
      <w:pPr>
        <w:jc w:val="both"/>
      </w:pPr>
      <w:r>
        <w:t>Baron von Grünau, Legation Counselor, Representative of the Chancellor in the Great Headquarters 450. 458.</w:t>
      </w:r>
    </w:p>
    <w:p>
      <w:pPr>
        <w:jc w:val="both"/>
      </w:pPr>
      <w:r>
        <w:t>von Gündell, Gen. of Inf., Commander-in-Chief Army Detachment B 184.</w:t>
      </w:r>
    </w:p>
    <w:p>
      <w:pPr>
        <w:jc w:val="both"/>
      </w:pPr>
      <w:r>
        <w:t>Gurko, Russian General, from 28.9.1916 Commander-in-Chief Special Army, from 23.11.1916 Deputy Chief of the General Staff of the Field Army 350. 389. 391.</w:t>
      </w:r>
    </w:p>
    <w:p>
      <w:pPr>
        <w:jc w:val="both"/>
      </w:pPr>
      <w:r>
        <w:t>Hadfy von Livno, Austro-Hungarian Field Marshal 363.</w:t>
      </w:r>
    </w:p>
    <w:p>
      <w:pPr>
        <w:jc w:val="both"/>
      </w:pPr>
      <w:r>
        <w:t>Sir Douglas Haig, British General, Commander-in-Chief of the British Troops in France 51 f. 54 f. 70 f. 82 f. 90. 95. 101. 105. 433. 438.</w:t>
      </w:r>
    </w:p>
    <w:p>
      <w:pPr>
        <w:jc w:val="both"/>
      </w:pPr>
      <w:r>
        <w:t>Hamid, Turkish Lieutenant Colonel, Cmdr. 26th Div. 292.</w:t>
      </w:r>
    </w:p>
    <w:p>
      <w:pPr>
        <w:jc w:val="both"/>
      </w:pPr>
      <w:r>
        <w:t>Baron von Hammerstein-Gesmold, Colonel, German Military Attaché in Bucharest 49.</w:t>
      </w:r>
    </w:p>
    <w:p>
      <w:pPr>
        <w:jc w:val="both"/>
      </w:pPr>
      <w:r>
        <w:t>Friedrich von Sauer, Austro-Hungarian Gen. of Rad. 371.</w:t>
      </w:r>
    </w:p>
    <w:p>
      <w:pPr>
        <w:jc w:val="both"/>
      </w:pPr>
      <w:r>
        <w:t>Dr. Helfferich, Secretary of State of the Reich Treasury 39. 445. 461. 468. 478.</w:t>
      </w:r>
    </w:p>
    <w:p>
      <w:pPr>
        <w:jc w:val="both"/>
      </w:pPr>
      <w:r>
        <w:t>Hell, Colonel, Chief of General Staff Army Group Linsingen, later Army Group Mackensen 308.</w:t>
      </w:r>
    </w:p>
    <w:p>
      <w:pPr>
        <w:jc w:val="both"/>
      </w:pPr>
      <w:r>
        <w:t>von Hellingrath, Lt. Gen., Cmdr. Bavarian Cav. Div. 374.</w:t>
      </w:r>
    </w:p>
    <w:p>
      <w:pPr>
        <w:jc w:val="both"/>
      </w:pPr>
      <w:r>
        <w:t>Knight von Hemmer, Lieutenant Colonel, Chief of General Staff German South Army 478.</w:t>
      </w:r>
    </w:p>
    <w:p>
      <w:pPr>
        <w:jc w:val="both"/>
      </w:pPr>
      <w:r>
        <w:t>Hentsch, Colonel, Deputy Chief of General Staff Army Group Mackensen 199.</w:t>
      </w:r>
    </w:p>
    <w:p>
      <w:pPr>
        <w:jc w:val="both"/>
      </w:pPr>
      <w:r>
        <w:t>Hesse, Colonel, Chief of General Staff Army Detachment B (Gaede), later 9th Army 15. 184. 222.</w:t>
      </w:r>
    </w:p>
    <w:p>
      <w:pPr>
        <w:jc w:val="both"/>
      </w:pPr>
      <w:r>
        <w:t>Hilmi Pasha, Turkish General, Leader VI Corps 203.</w:t>
      </w:r>
    </w:p>
    <w:p>
      <w:pPr>
        <w:jc w:val="both"/>
      </w:pPr>
      <w:r>
        <w:t>von Hindenburg, von Beneckendorff and —, Field Marshal, Chief of General Staff of the Field Army 1 ff. 5 f. 6. 13 f. 17 ff. 28 f. 32. 34 f. 38. 41 f. 42. 46. 74. 104. 124. 165. 188. 216. 219. 244. 250. 280. 290. 318. 320. 328. 338. 341 ff. 347. 357. 450 f. 459. 461 f. 464 ff. 482 f. 487. 494. 496. 498. 514.</w:t>
      </w:r>
    </w:p>
    <w:p>
      <w:pPr>
        <w:jc w:val="both"/>
      </w:pPr>
      <w:r>
        <w:t>von Hoeppner, Lt. Gen., Comm. Gen. of Air Forces 424. 426.</w:t>
      </w:r>
    </w:p>
    <w:p>
      <w:pPr>
        <w:jc w:val="both"/>
      </w:pPr>
      <w:r>
        <w:t>Hoffmann, Colonel, Chief of General Staff Commander-in-Chief East 347. 385. 403. 407. 490.</w:t>
      </w:r>
    </w:p>
    <w:p>
      <w:pPr>
        <w:jc w:val="both"/>
      </w:pPr>
      <w:r>
        <w:t>Hofmann, Austro-Hungarian Field Marshal 363.</w:t>
      </w:r>
    </w:p>
    <w:p>
      <w:pPr>
        <w:jc w:val="both"/>
      </w:pPr>
      <w:r>
        <w:t>von Holtzendorff, Admiral, Chief of Admiralty Staff 443 ff. 451. 464 f. 467 f. 470 f. 473. 477 f.</w:t>
      </w:r>
    </w:p>
    <w:p>
      <w:r>
        <w:br w:type="page"/>
      </w:r>
    </w:p>
    <w:p>
      <w:pPr>
        <w:pStyle w:val="CustomHeaderStyle"/>
        <w:tabs>
          <w:tab w:pos="10800" w:val="right"/>
        </w:tabs>
      </w:pPr>
      <w:r>
        <w:t>Page: 524</w:t>
        <w:tab/>
        <w:t>keyno: 082</w:t>
      </w:r>
    </w:p>
    <w:p>
      <w:pPr>
        <w:pBdr>
          <w:bottom w:val="single" w:sz="2" w:space="1" w:color="auto"/>
        </w:pBdr>
      </w:pPr>
    </w:p>
    <w:p>
      <w:pPr>
        <w:pStyle w:val="CustomHeaderStyle"/>
        <w:jc w:val="left"/>
      </w:pPr>
      <w:r>
        <w:t>Index of Persons.</w:t>
      </w:r>
    </w:p>
    <w:p>
      <w:pPr>
        <w:jc w:val="both"/>
      </w:pPr>
      <w:r>
        <w:t>house, American Colonel 448. 464. 473.</w:t>
      </w:r>
    </w:p>
    <w:p>
      <w:pPr>
        <w:jc w:val="both"/>
      </w:pPr>
      <w:r>
        <w:t>Huber, Bavarian Colonel, Chief of Staff with</w:t>
      </w:r>
    </w:p>
    <w:p>
      <w:pPr>
        <w:jc w:val="both"/>
      </w:pPr>
      <w:r>
        <w:t>1st Army 197.</w:t>
      </w:r>
    </w:p>
    <w:p>
      <w:pPr>
        <w:jc w:val="both"/>
      </w:pPr>
      <w:r>
        <w:t>Baron von Hügel, General of Infantry,</w:t>
      </w:r>
    </w:p>
    <w:p>
      <w:pPr>
        <w:jc w:val="both"/>
      </w:pPr>
      <w:r>
        <w:t>Commander General XXVI. R. R. 72.</w:t>
      </w:r>
    </w:p>
    <w:p>
      <w:pPr>
        <w:jc w:val="both"/>
      </w:pPr>
      <w:r>
        <w:t>Huller, Lieutenant General, Commander 12th Bavarian Infantry</w:t>
      </w:r>
    </w:p>
    <w:p>
      <w:pPr>
        <w:jc w:val="both"/>
      </w:pPr>
      <w:r>
        <w:t>Division 254. 305.</w:t>
      </w:r>
    </w:p>
    <w:p>
      <w:pPr>
        <w:jc w:val="both"/>
      </w:pPr>
      <w:r>
        <w:t>Iliescu, Romanian General, Chief of</w:t>
      </w:r>
    </w:p>
    <w:p>
      <w:pPr>
        <w:jc w:val="both"/>
      </w:pPr>
      <w:r>
        <w:t>Staff 193. 330.</w:t>
      </w:r>
    </w:p>
    <w:p>
      <w:pPr>
        <w:jc w:val="both"/>
      </w:pPr>
      <w:r>
        <w:t>Ilse, Lieutenant General, Chief of Staff 4th Army</w:t>
      </w:r>
    </w:p>
    <w:p>
      <w:pPr>
        <w:jc w:val="both"/>
      </w:pPr>
      <w:r>
        <w:t>10. 13. 173.</w:t>
      </w:r>
    </w:p>
    <w:p>
      <w:pPr>
        <w:jc w:val="both"/>
      </w:pPr>
      <w:r>
        <w:t>Istrate, Romanian General, Commander 7th Infantry</w:t>
      </w:r>
    </w:p>
    <w:p>
      <w:pPr>
        <w:jc w:val="both"/>
      </w:pPr>
      <w:r>
        <w:t>Division 301.</w:t>
      </w:r>
    </w:p>
    <w:p>
      <w:pPr>
        <w:jc w:val="both"/>
      </w:pPr>
      <w:r>
        <w:t>von Jagow, until the end of Nov. 1916</w:t>
      </w:r>
    </w:p>
    <w:p>
      <w:pPr>
        <w:jc w:val="both"/>
      </w:pPr>
      <w:r>
        <w:t>State Secretary of the Foreign</w:t>
      </w:r>
    </w:p>
    <w:p>
      <w:pPr>
        <w:jc w:val="both"/>
      </w:pPr>
      <w:r>
        <w:t>Office 28. 445. 454.</w:t>
      </w:r>
    </w:p>
    <w:p>
      <w:pPr>
        <w:jc w:val="both"/>
      </w:pPr>
      <w:r>
        <w:t>Jekow, Bulgarian General, Commander-in-Chief</w:t>
      </w:r>
    </w:p>
    <w:p>
      <w:pPr>
        <w:jc w:val="both"/>
      </w:pPr>
      <w:r>
        <w:t>of the Army 193 f. 196. 198. 279.</w:t>
      </w:r>
    </w:p>
    <w:p>
      <w:pPr>
        <w:jc w:val="both"/>
      </w:pPr>
      <w:r>
        <w:t>320. 337. 339 f. 342. 345.</w:t>
      </w:r>
    </w:p>
    <w:p>
      <w:pPr>
        <w:jc w:val="both"/>
      </w:pPr>
      <w:r>
        <w:t>Jellicoe, British Admiral 429.</w:t>
      </w:r>
    </w:p>
    <w:p>
      <w:pPr>
        <w:jc w:val="both"/>
      </w:pPr>
      <w:r>
        <w:t>Joffre, French General, from 26. 12. 1916</w:t>
      </w:r>
    </w:p>
    <w:p>
      <w:pPr>
        <w:jc w:val="both"/>
      </w:pPr>
      <w:r>
        <w:t>Marshal, until 17. 12. Supreme Commander</w:t>
      </w:r>
    </w:p>
    <w:p>
      <w:pPr>
        <w:jc w:val="both"/>
      </w:pPr>
      <w:r>
        <w:t>(Generalissimo) 48. 50 ff.</w:t>
      </w:r>
    </w:p>
    <w:p>
      <w:pPr>
        <w:jc w:val="both"/>
      </w:pPr>
      <w:r>
        <w:t>177. 183. 145. 177. 187. 339.</w:t>
      </w:r>
    </w:p>
    <w:p>
      <w:pPr>
        <w:jc w:val="both"/>
      </w:pPr>
      <w:r>
        <w:t>386 ff. 390. 431 ff. 435. 437. 439 ff.</w:t>
      </w:r>
    </w:p>
    <w:p>
      <w:pPr>
        <w:jc w:val="both"/>
      </w:pPr>
      <w:r>
        <w:t>Josef Archduke of Austria, Bavarian</w:t>
      </w:r>
    </w:p>
    <w:p>
      <w:pPr>
        <w:jc w:val="both"/>
      </w:pPr>
      <w:r>
        <w:t>General, Commander General VII Corps,</w:t>
      </w:r>
    </w:p>
    <w:p>
      <w:pPr>
        <w:jc w:val="both"/>
      </w:pPr>
      <w:r>
        <w:t>later Commander-in-Chief of an Army Front</w:t>
      </w:r>
    </w:p>
    <w:p>
      <w:pPr>
        <w:jc w:val="both"/>
      </w:pPr>
      <w:r>
        <w:t>284. 290. 314. 484.</w:t>
      </w:r>
    </w:p>
    <w:p>
      <w:pPr>
        <w:jc w:val="both"/>
      </w:pPr>
      <w:r>
        <w:t>von Kaisersberg, Colonel, Commander Grenadier</w:t>
      </w:r>
    </w:p>
    <w:p>
      <w:pPr>
        <w:jc w:val="both"/>
      </w:pPr>
      <w:r>
        <w:t>Regiment 6 171.</w:t>
      </w:r>
    </w:p>
    <w:p>
      <w:pPr>
        <w:jc w:val="both"/>
      </w:pPr>
      <w:r>
        <w:t>Kaledin, Russian General, Commander-in-Chief</w:t>
      </w:r>
    </w:p>
    <w:p>
      <w:pPr>
        <w:jc w:val="both"/>
      </w:pPr>
      <w:r>
        <w:t>8th Army 351.</w:t>
      </w:r>
    </w:p>
    <w:p>
      <w:pPr>
        <w:jc w:val="both"/>
      </w:pPr>
      <w:r>
        <w:t>Kantarzhiew, Bulgarian General, Leader</w:t>
      </w:r>
    </w:p>
    <w:p>
      <w:pPr>
        <w:jc w:val="both"/>
      </w:pPr>
      <w:r>
        <w:t>of an Army Group 212.</w:t>
      </w:r>
    </w:p>
    <w:p>
      <w:pPr>
        <w:jc w:val="both"/>
      </w:pPr>
      <w:r>
        <w:t>Karl Franz Josef Archduke of</w:t>
      </w:r>
    </w:p>
    <w:p>
      <w:pPr>
        <w:jc w:val="both"/>
      </w:pPr>
      <w:r>
        <w:t>Austria, Heir to the Throne, Bavarian General of</w:t>
      </w:r>
    </w:p>
    <w:p>
      <w:pPr>
        <w:jc w:val="both"/>
      </w:pPr>
      <w:r>
        <w:t>Cavalry, Commander-in-Chief of an Army Group,</w:t>
      </w:r>
    </w:p>
    <w:p>
      <w:pPr>
        <w:jc w:val="both"/>
      </w:pPr>
      <w:r>
        <w:t>from 26. 11. 1916 Karl I. Emperor</w:t>
      </w:r>
    </w:p>
    <w:p>
      <w:pPr>
        <w:jc w:val="both"/>
      </w:pPr>
      <w:r>
        <w:t>of Austria, King of Hungary</w:t>
      </w:r>
    </w:p>
    <w:p>
      <w:pPr>
        <w:jc w:val="both"/>
      </w:pPr>
      <w:r>
        <w:t>and from 2. 12. Commander-in-Chief of the</w:t>
      </w:r>
    </w:p>
    <w:p>
      <w:pPr>
        <w:jc w:val="both"/>
      </w:pPr>
      <w:r>
        <w:t>Army and Navy 250. 264. 284.</w:t>
      </w:r>
    </w:p>
    <w:p>
      <w:pPr>
        <w:jc w:val="both"/>
      </w:pPr>
      <w:r>
        <w:t>286. 306 f. 454. 463. 473. 484 ff.</w:t>
      </w:r>
    </w:p>
    <w:p>
      <w:pPr>
        <w:jc w:val="both"/>
      </w:pPr>
      <w:r>
        <w:t>495 f.</w:t>
      </w:r>
    </w:p>
    <w:p>
      <w:pPr>
        <w:jc w:val="both"/>
      </w:pPr>
      <w:r>
        <w:t>von Kaufmann, Colonel 195.</w:t>
      </w:r>
    </w:p>
    <w:p>
      <w:pPr>
        <w:jc w:val="both"/>
      </w:pPr>
      <w:r>
        <w:t>von Kathen, General of Infantry, Commander</w:t>
      </w:r>
    </w:p>
    <w:p>
      <w:pPr>
        <w:jc w:val="both"/>
      </w:pPr>
      <w:r>
        <w:t>General XXIII. R. R. 71. 100.</w:t>
      </w:r>
    </w:p>
    <w:p>
      <w:pPr>
        <w:jc w:val="both"/>
      </w:pPr>
      <w:r>
        <w:t>Kiefhaber, Lieutenant General, Commander 10th Bavarian</w:t>
      </w:r>
    </w:p>
    <w:p>
      <w:pPr>
        <w:jc w:val="both"/>
      </w:pPr>
      <w:r>
        <w:t>Infantry Division 360.</w:t>
      </w:r>
    </w:p>
    <w:p>
      <w:pPr>
        <w:jc w:val="both"/>
      </w:pPr>
      <w:r>
        <w:t>von Kirchbach, General of Artillery, Commander</w:t>
      </w:r>
    </w:p>
    <w:p>
      <w:pPr>
        <w:jc w:val="both"/>
      </w:pPr>
      <w:r>
        <w:t>General XII. R. R. 56. 59.</w:t>
      </w:r>
    </w:p>
    <w:p>
      <w:pPr>
        <w:jc w:val="both"/>
      </w:pPr>
      <w:r>
        <w:t>Baron von Kirchbach auf</w:t>
      </w:r>
    </w:p>
    <w:p>
      <w:pPr>
        <w:jc w:val="both"/>
      </w:pPr>
      <w:r>
        <w:t>Lauterbach, Bavarian General of Cavalry,</w:t>
      </w:r>
    </w:p>
    <w:p>
      <w:pPr>
        <w:jc w:val="both"/>
      </w:pPr>
      <w:r>
        <w:t>Commander 7th, later 3rd Army</w:t>
      </w:r>
    </w:p>
    <w:p>
      <w:pPr>
        <w:jc w:val="both"/>
      </w:pPr>
      <w:r>
        <w:t>355. 359. 361.</w:t>
      </w:r>
    </w:p>
    <w:p>
      <w:pPr>
        <w:jc w:val="both"/>
      </w:pPr>
      <w:r>
        <w:t>Kisselow, Bulgarian General, Commander 4th Infantry</w:t>
      </w:r>
    </w:p>
    <w:p>
      <w:pPr>
        <w:jc w:val="both"/>
      </w:pPr>
      <w:r>
        <w:t>Division 206.</w:t>
      </w:r>
    </w:p>
    <w:p>
      <w:pPr>
        <w:jc w:val="both"/>
      </w:pPr>
      <w:r>
        <w:t>Lord Kitchener, British Field Marshal,</w:t>
      </w:r>
    </w:p>
    <w:p>
      <w:pPr>
        <w:jc w:val="both"/>
      </w:pPr>
      <w:r>
        <w:t>Secretary of State for War 438.</w:t>
      </w:r>
    </w:p>
    <w:p>
      <w:pPr>
        <w:jc w:val="both"/>
      </w:pPr>
      <w:r>
        <w:t>von Kleist, Major General, Commander 115th Infantry</w:t>
      </w:r>
    </w:p>
    <w:p>
      <w:pPr>
        <w:jc w:val="both"/>
      </w:pPr>
      <w:r>
        <w:t>Division 270. 378.</w:t>
      </w:r>
    </w:p>
    <w:p>
      <w:pPr>
        <w:jc w:val="both"/>
      </w:pPr>
      <w:r>
        <w:t>von Kübler, Major, from 28. 12. 1916</w:t>
      </w:r>
    </w:p>
    <w:p>
      <w:pPr>
        <w:jc w:val="both"/>
      </w:pPr>
      <w:r>
        <w:t>Chief of Staff Army Detachment A 185.</w:t>
      </w:r>
    </w:p>
    <w:p>
      <w:pPr>
        <w:jc w:val="both"/>
      </w:pPr>
      <w:r>
        <w:t>Knight von Kneussl, Lieutenant General, Commander</w:t>
      </w:r>
    </w:p>
    <w:p>
      <w:pPr>
        <w:jc w:val="both"/>
      </w:pPr>
      <w:r>
        <w:t>11th Bavarian Infantry Division, Leader of a</w:t>
      </w:r>
    </w:p>
    <w:p>
      <w:pPr>
        <w:jc w:val="both"/>
      </w:pPr>
      <w:r>
        <w:t>Group 253. 268. 294. 371.</w:t>
      </w:r>
    </w:p>
    <w:p>
      <w:pPr>
        <w:jc w:val="both"/>
      </w:pPr>
      <w:r>
        <w:t>Konopicki, Bavarian Major General, Chief of</w:t>
      </w:r>
    </w:p>
    <w:p>
      <w:pPr>
        <w:jc w:val="both"/>
      </w:pPr>
      <w:r>
        <w:t>Staff 3rd Army 363.</w:t>
      </w:r>
    </w:p>
    <w:p>
      <w:pPr>
        <w:jc w:val="both"/>
      </w:pPr>
      <w:r>
        <w:t>Konstantin King of Greece</w:t>
      </w:r>
    </w:p>
    <w:p>
      <w:pPr>
        <w:jc w:val="both"/>
      </w:pPr>
      <w:r>
        <w:t>338 f. 345.</w:t>
      </w:r>
    </w:p>
    <w:p>
      <w:pPr>
        <w:jc w:val="both"/>
      </w:pPr>
      <w:r>
        <w:t>Kosch, General of Infantry, Commander General General</w:t>
      </w:r>
    </w:p>
    <w:p>
      <w:pPr>
        <w:jc w:val="both"/>
      </w:pPr>
      <w:r>
        <w:t>Command 53. 52, Commander-in-Chief</w:t>
      </w:r>
    </w:p>
    <w:p>
      <w:pPr>
        <w:jc w:val="both"/>
      </w:pPr>
      <w:r>
        <w:t>Danube Army 205. 209 ff. 277. 280 ff.</w:t>
      </w:r>
    </w:p>
    <w:p>
      <w:pPr>
        <w:jc w:val="both"/>
      </w:pPr>
      <w:r>
        <w:t>290. 294 f. 316. 328.</w:t>
      </w:r>
    </w:p>
    <w:p>
      <w:pPr>
        <w:jc w:val="both"/>
      </w:pPr>
      <w:r>
        <w:t>von Kossel, Lieutenant Colonel 379.</w:t>
      </w:r>
    </w:p>
    <w:p>
      <w:pPr>
        <w:jc w:val="both"/>
      </w:pPr>
      <w:r>
        <w:t>Kövess von Kövessháza, Bavarian</w:t>
      </w:r>
    </w:p>
    <w:p>
      <w:pPr>
        <w:jc w:val="both"/>
      </w:pPr>
      <w:r>
        <w:t>General, Commander-in-Chief 3rd, later</w:t>
      </w:r>
    </w:p>
    <w:p>
      <w:pPr>
        <w:jc w:val="both"/>
      </w:pPr>
      <w:r>
        <w:t>2nd Army 284. 361. 363. 397.</w:t>
      </w:r>
    </w:p>
    <w:p>
      <w:pPr>
        <w:jc w:val="both"/>
      </w:pPr>
      <w:r>
        <w:t>von Kraewel, Lieutenant General, Commander 101st Infantry</w:t>
      </w:r>
    </w:p>
    <w:p>
      <w:pPr>
        <w:jc w:val="both"/>
      </w:pPr>
      <w:r>
        <w:t>Division 339.</w:t>
      </w:r>
    </w:p>
    <w:p>
      <w:pPr>
        <w:jc w:val="both"/>
      </w:pPr>
      <w:r>
        <w:t>Krafft von Dellmensingen,</w:t>
      </w:r>
    </w:p>
    <w:p>
      <w:pPr>
        <w:jc w:val="both"/>
      </w:pPr>
      <w:r>
        <w:t>Lieutenant General, Chief of the Alpine Corps, Leader of a</w:t>
      </w:r>
    </w:p>
    <w:p>
      <w:pPr>
        <w:jc w:val="both"/>
      </w:pPr>
      <w:r>
        <w:t>Group 224. 246. 257. 270.</w:t>
      </w:r>
    </w:p>
    <w:p>
      <w:pPr>
        <w:jc w:val="both"/>
      </w:pPr>
      <w:r>
        <w:t>Kraus (Alfred), Bavarian Field Marshal 485.</w:t>
      </w:r>
    </w:p>
    <w:p>
      <w:pPr>
        <w:jc w:val="both"/>
      </w:pPr>
      <w:r>
        <w:t>Baron Kress von Kressenstein,</w:t>
      </w:r>
    </w:p>
    <w:p>
      <w:pPr>
        <w:jc w:val="both"/>
      </w:pPr>
      <w:r>
        <w:t>Lieutenant Colonel, Leader of the Expeditionary Troops</w:t>
      </w:r>
    </w:p>
    <w:p>
      <w:pPr>
        <w:jc w:val="both"/>
      </w:pPr>
      <w:r>
        <w:t>against Hedjas 421 f.</w:t>
      </w:r>
    </w:p>
    <w:p>
      <w:pPr>
        <w:jc w:val="both"/>
      </w:pPr>
      <w:r>
        <w:t>Kroupa, Bavarian Major General, Commander 59th Infantry</w:t>
      </w:r>
    </w:p>
    <w:p>
      <w:pPr>
        <w:jc w:val="both"/>
      </w:pPr>
      <w:r>
        <w:t>Division 360.</w:t>
      </w:r>
    </w:p>
    <w:p>
      <w:pPr>
        <w:jc w:val="both"/>
      </w:pPr>
      <w:r>
        <w:t>von Kuhl, Lieutenant General, Chief of Staff</w:t>
      </w:r>
    </w:p>
    <w:p>
      <w:pPr>
        <w:jc w:val="both"/>
      </w:pPr>
      <w:r>
        <w:t>Army Group Crown Prince Rupprecht</w:t>
      </w:r>
    </w:p>
    <w:p>
      <w:pPr>
        <w:jc w:val="both"/>
      </w:pPr>
      <w:r>
        <w:t>11 f. 56. 79. 91. 165. 467. 479. 499.</w:t>
      </w:r>
    </w:p>
    <w:p>
      <w:pPr>
        <w:jc w:val="both"/>
      </w:pPr>
      <w:r>
        <w:t>502 ff. 511 ff.</w:t>
      </w:r>
    </w:p>
    <w:p>
      <w:r>
        <w:br w:type="page"/>
      </w:r>
    </w:p>
    <w:p>
      <w:pPr>
        <w:pStyle w:val="CustomHeaderStyle"/>
        <w:tabs>
          <w:tab w:pos="10800" w:val="right"/>
        </w:tabs>
      </w:pPr>
      <w:r>
        <w:t>Page: 525</w:t>
        <w:tab/>
        <w:t>keyno: 083</w:t>
      </w:r>
    </w:p>
    <w:p>
      <w:pPr>
        <w:pBdr>
          <w:bottom w:val="single" w:sz="2" w:space="1" w:color="auto"/>
        </w:pBdr>
      </w:pPr>
    </w:p>
    <w:p>
      <w:pPr>
        <w:pStyle w:val="CustomHeaderStyle"/>
        <w:jc w:val="left"/>
      </w:pPr>
      <w:r>
        <w:t>Index of Persons.</w:t>
      </w:r>
    </w:p>
    <w:p>
      <w:pPr>
        <w:jc w:val="both"/>
      </w:pPr>
      <w:r>
        <w:t>Kühne, Lt. Gen., Comm. Gen. Gen. Cmd. 3. b. D. 54. 121. 256 f. 263 f. 266 ff. 275. 292. 304. 317. 328.</w:t>
      </w:r>
    </w:p>
    <w:p>
      <w:pPr>
        <w:jc w:val="both"/>
      </w:pPr>
      <w:r>
        <w:t>von Kühne, Gen. of Cav., Cmdr. 13th Res. Div. 138. 140.</w:t>
      </w:r>
    </w:p>
    <w:p>
      <w:pPr>
        <w:jc w:val="both"/>
      </w:pPr>
      <w:r>
        <w:t>Kuropatkin, Russian General, until 5. 8. 1916 Commander-in-Chief Northern Front 350.</w:t>
      </w:r>
    </w:p>
    <w:p>
      <w:pPr>
        <w:jc w:val="both"/>
      </w:pPr>
      <w:r>
        <w:t>von Laffert, Gen. of Cav., Comm. Gen. XIX. A. K. 56.</w:t>
      </w:r>
    </w:p>
    <w:p>
      <w:pPr>
        <w:jc w:val="both"/>
      </w:pPr>
      <w:r>
        <w:t>Lansing, American Secretary of State 474.</w:t>
      </w:r>
    </w:p>
    <w:p>
      <w:pPr>
        <w:jc w:val="both"/>
      </w:pPr>
      <w:r>
        <w:t>von Lauter, Gen. of Art., General of Foot Artillery in the Great Headquarters 10. 67. 109. 114.</w:t>
      </w:r>
    </w:p>
    <w:p>
      <w:pPr>
        <w:jc w:val="both"/>
      </w:pPr>
      <w:r>
        <w:t>Baron von Ledebur, Lt. Col., Chief of Staff 5th Army, later Army Detachment C 150. 155. 162. 165. 183.</w:t>
      </w:r>
    </w:p>
    <w:p>
      <w:pPr>
        <w:jc w:val="both"/>
      </w:pPr>
      <w:r>
        <w:t>Baron von Leonhardt, Austro-Hungarian Field Marshal 371.</w:t>
      </w:r>
    </w:p>
    <w:p>
      <w:pPr>
        <w:jc w:val="both"/>
      </w:pPr>
      <w:r>
        <w:t>Leopold Prince of Bavaria, Gen. Field Marshal, Commander-in-Chief East 347. 374 f. 393. 398. 407.</w:t>
      </w:r>
    </w:p>
    <w:p>
      <w:pPr>
        <w:jc w:val="both"/>
      </w:pPr>
      <w:r>
        <w:t>Baron von Lersner, Legation Counselor, Representative of the Reich Chancellor and the Foreign Office in the Great Headquarters 458 f. 461. 467. 474.</w:t>
      </w:r>
    </w:p>
    <w:p>
      <w:pPr>
        <w:jc w:val="both"/>
      </w:pPr>
      <w:r>
        <w:t>Leitschki, Russian General, Commander-in-Chief 9th Army 271 f. 351.</w:t>
      </w:r>
    </w:p>
    <w:p>
      <w:pPr>
        <w:jc w:val="both"/>
      </w:pPr>
      <w:r>
        <w:t>Liebeskind, Lt. Gen., Cmdr. 217th Inf. Div. 213.</w:t>
      </w:r>
    </w:p>
    <w:p>
      <w:pPr>
        <w:jc w:val="both"/>
      </w:pPr>
      <w:r>
        <w:t>Liebknecht, Member of Parliament 35.</w:t>
      </w:r>
    </w:p>
    <w:p>
      <w:pPr>
        <w:jc w:val="both"/>
      </w:pPr>
      <w:r>
        <w:t>Liman von Sanders, Gen. of Cav., Turkish Marshal, Commander-in-Chief 5th Army and Chief of the German Military Mission 416 f. 423.</w:t>
      </w:r>
    </w:p>
    <w:p>
      <w:pPr>
        <w:jc w:val="both"/>
      </w:pPr>
      <w:r>
        <w:t>von Lindequist, Major Gen., Cmdr. 3rd Guards Inf. Div. 382.</w:t>
      </w:r>
    </w:p>
    <w:p>
      <w:pPr>
        <w:jc w:val="both"/>
      </w:pPr>
      <w:r>
        <w:t>von Linsingen, Gen. Col., Commander-in-Chief of an Army Group 372 f. 375. 377. 381.</w:t>
      </w:r>
    </w:p>
    <w:p>
      <w:pPr>
        <w:jc w:val="both"/>
      </w:pPr>
      <w:r>
        <w:t>Litwinow, Russian General, Commander-in-Chief 1st Army 350.</w:t>
      </w:r>
    </w:p>
    <w:p>
      <w:pPr>
        <w:jc w:val="both"/>
      </w:pPr>
      <w:r>
        <w:t>Litzmann, Gen. of Inf., Comm. Gen. XXXIX. R. K., Commander of an Army Group 261. 371 f. 375.</w:t>
      </w:r>
    </w:p>
    <w:p>
      <w:pPr>
        <w:jc w:val="both"/>
      </w:pPr>
      <w:r>
        <w:t>Lloyd George, British Prime Minister 438. 452. 457.</w:t>
      </w:r>
    </w:p>
    <w:p>
      <w:pPr>
        <w:jc w:val="both"/>
      </w:pPr>
      <w:r>
        <w:t>von Lochow, Gen. of Inf., Comm. Gen. III. A. K., Leader of the Attack Group Verdun East, from 18. 10. Maas Group East, from 25. 11. Commander-in-Chief 5th Army 117 f. 121. 128 ff. 143 ff. 150 ff. 165. 171. 170.</w:t>
      </w:r>
    </w:p>
    <w:p>
      <w:pPr>
        <w:jc w:val="both"/>
      </w:pPr>
      <w:r>
        <w:t>Loeb, Lt. Gen., Cmdr. 14th Res. Div. 157.</w:t>
      </w:r>
    </w:p>
    <w:p>
      <w:pPr>
        <w:jc w:val="both"/>
      </w:pPr>
      <w:r>
        <w:t>Loesche, Russian General, Commander-in-Chief 3rd Army 350.</w:t>
      </w:r>
    </w:p>
    <w:p>
      <w:pPr>
        <w:jc w:val="both"/>
      </w:pPr>
      <w:r>
        <w:t>von Lütke, Lt. Col., Chief of Staff VII. R. K. 150.</w:t>
      </w:r>
    </w:p>
    <w:p>
      <w:pPr>
        <w:jc w:val="both"/>
      </w:pPr>
      <w:r>
        <w:t>von Lossow, Major Gen., German Military Plenipotentiary in Constantinople 26.</w:t>
      </w:r>
    </w:p>
    <w:p>
      <w:pPr>
        <w:jc w:val="both"/>
      </w:pPr>
      <w:r>
        <w:t>von Lossberg, Colonel, Chief of Staff 1st Army 17. 165. 508. 513 f.</w:t>
      </w:r>
    </w:p>
    <w:p>
      <w:pPr>
        <w:jc w:val="both"/>
      </w:pPr>
      <w:r>
        <w:t>Ludendorff, Gen. of Inf., First Quartermaster General 1 ff. 5 f. 9 f. 14 ff. 22. 24. 28 f. 31 f. 34. 36. 38. 62 f. 77. 124. 165. 175. 181 f. 188. 200. 216 f. 219 f. 244. 251. 259 ff. 274 f. 314. 319 f. 321. 323. 327. 347 f. 357. 359. 361. 368. 375. 381. 385. 393. 395. 406. 416 f. 444. 446 f. 450 f. 453. 455. 457 ff. 461 f. 464. 474. 476. 489 ff. 499. 501 ff. 508 f. 512 ff.</w:t>
      </w:r>
    </w:p>
    <w:p>
      <w:pPr>
        <w:jc w:val="both"/>
      </w:pPr>
      <w:r>
        <w:t>Baron von Lüttwitz (Friedrich), Cmdr. 89th Inf. Div. 233.</w:t>
      </w:r>
    </w:p>
    <w:p>
      <w:pPr>
        <w:jc w:val="both"/>
      </w:pPr>
      <w:r>
        <w:t>Baron von Lüttwitz (Walter), Lt. Gen., Comm. Gen. X. A. K., from 27. 8. 1916 Chief of Staff 5th Army and Army Group German Crown Prince 12 f. 15. 117. 123. 130 f. 371.</w:t>
      </w:r>
    </w:p>
    <w:p>
      <w:pPr>
        <w:jc w:val="both"/>
      </w:pPr>
      <w:r>
        <w:t>Lyauthey, French General, Minister of War 440.</w:t>
      </w:r>
    </w:p>
    <w:p>
      <w:pPr>
        <w:jc w:val="both"/>
      </w:pPr>
      <w:r>
        <w:t>Baron von Lyncker, Gen. Col., Chief of the Military Cabinet 1.</w:t>
      </w:r>
    </w:p>
    <w:p>
      <w:pPr>
        <w:jc w:val="both"/>
      </w:pPr>
      <w:r>
        <w:t>von Mackensen, Gen. Field Marshal, Commander-in-Chief of an Army Group 4. 10. 194 f. 198 f. 202 f. 206 ff. 213. 257. 280. 282 f. 286. 291 ff. 303 f. 306 ff. 310. 312 f. 317. 324. 332 ff.</w:t>
      </w:r>
    </w:p>
    <w:p>
      <w:pPr>
        <w:jc w:val="both"/>
      </w:pPr>
      <w:r>
        <w:t>von Madlung, Lt. Gen., Cmdr. 1st Res. Div. 402.</w:t>
      </w:r>
    </w:p>
    <w:p>
      <w:pPr>
        <w:jc w:val="both"/>
      </w:pPr>
      <w:r>
        <w:t>Mangin, French General 133 ff. 145 f. 156.</w:t>
      </w:r>
    </w:p>
    <w:p>
      <w:r>
        <w:br w:type="page"/>
      </w:r>
    </w:p>
    <w:p>
      <w:pPr>
        <w:pStyle w:val="CustomHeaderStyle"/>
        <w:tabs>
          <w:tab w:pos="10800" w:val="right"/>
        </w:tabs>
      </w:pPr>
      <w:r>
        <w:t>Page: 526</w:t>
        <w:tab/>
        <w:t>keyno: 084</w:t>
      </w:r>
    </w:p>
    <w:p>
      <w:pPr>
        <w:pBdr>
          <w:bottom w:val="single" w:sz="2" w:space="1" w:color="auto"/>
        </w:pBdr>
      </w:pPr>
    </w:p>
    <w:p>
      <w:pPr>
        <w:pStyle w:val="CustomHeaderStyle"/>
        <w:jc w:val="left"/>
      </w:pPr>
      <w:r>
        <w:t>Directory of Persons.</w:t>
      </w:r>
    </w:p>
    <w:p>
      <w:pPr>
        <w:jc w:val="both"/>
      </w:pPr>
      <w:r>
        <w:t>Baron Marschall, Gen. of Cav., Comm. Gen. G.R.R. 56. 59. 93f.</w:t>
      </w:r>
    </w:p>
    <w:p>
      <w:pPr>
        <w:jc w:val="both"/>
      </w:pPr>
      <w:r>
        <w:t>von der Marwitz, Gen. of Cav., Comm. Gen. VI. A.K., Commander of an Army Group, later Commander-in-Chief 2nd Army 179. 371. 375. 381 f.</w:t>
      </w:r>
    </w:p>
    <w:p>
      <w:pPr>
        <w:jc w:val="both"/>
      </w:pPr>
      <w:r>
        <w:t>von Masslow, Lt. Col., German Military Attaché in Sofia 26. 200.</w:t>
      </w:r>
    </w:p>
    <w:p>
      <w:pPr>
        <w:jc w:val="both"/>
      </w:pPr>
      <w:r>
        <w:t>Matthäi, Major, First Genst. Off. Army Group German Crown Prince 172.</w:t>
      </w:r>
    </w:p>
    <w:p>
      <w:pPr>
        <w:jc w:val="both"/>
      </w:pPr>
      <w:r>
        <w:t>Prince Maximilian of Baden, from 3.10.1918 Chancellor 478.</w:t>
      </w:r>
    </w:p>
    <w:p>
      <w:pPr>
        <w:jc w:val="both"/>
      </w:pPr>
      <w:r>
        <w:t>Mehmed V. Rechat, Sultan of Turkey 20.</w:t>
      </w:r>
    </w:p>
    <w:p>
      <w:pPr>
        <w:jc w:val="both"/>
      </w:pPr>
      <w:r>
        <w:t>Melior, Lt. Gen. 364. 378.</w:t>
      </w:r>
    </w:p>
    <w:p>
      <w:pPr>
        <w:jc w:val="both"/>
      </w:pPr>
      <w:r>
        <w:t>Knight Mertz von Quirnheim, Lt. Col., Chief of Operations Dept. B of the O.H.L. 26 f. 210. 214. 245. 493.</w:t>
      </w:r>
    </w:p>
    <w:p>
      <w:pPr>
        <w:jc w:val="both"/>
      </w:pPr>
      <w:r>
        <w:t>Micheler, Genst. General, until 1911 Chief of Genst. 441.</w:t>
      </w:r>
    </w:p>
    <w:p>
      <w:pPr>
        <w:jc w:val="both"/>
      </w:pPr>
      <w:r>
        <w:t>Micheler, French General, Commander-in-Chief 10th Army, from 1.1.1917 Army Group Reserve 54. 436.</w:t>
      </w:r>
    </w:p>
    <w:p>
      <w:pPr>
        <w:jc w:val="both"/>
      </w:pPr>
      <w:r>
        <w:t>Lord Milner, British War Minister 438.</w:t>
      </w:r>
    </w:p>
    <w:p>
      <w:pPr>
        <w:jc w:val="both"/>
      </w:pPr>
      <w:r>
        <w:t>von Mohn, Lt. Gen., Cmdr. 25th Res. Div. 138.</w:t>
      </w:r>
    </w:p>
    <w:p>
      <w:pPr>
        <w:jc w:val="both"/>
      </w:pPr>
      <w:r>
        <w:t>von Morgen, Lt. Gen., Comm. Gen. I.R.K. 217 f. 220. 234 f. 237 f. 240. 246. 271.</w:t>
      </w:r>
    </w:p>
    <w:p>
      <w:pPr>
        <w:jc w:val="both"/>
      </w:pPr>
      <w:r>
        <w:t>von Mudra, Gen. of Inf., Leader of the Argonne Group, later Commander-in-Chief 8th Army, from 2.1.1917 Commander-in-Chief Army Detachment A 185. 380. 396.</w:t>
      </w:r>
    </w:p>
    <w:p>
      <w:pPr>
        <w:jc w:val="both"/>
      </w:pPr>
      <w:r>
        <w:t>von Mutius, Maj. Gen., Cmdr. 7th Cav. Div. 267.</w:t>
      </w:r>
    </w:p>
    <w:p>
      <w:pPr>
        <w:jc w:val="both"/>
      </w:pPr>
      <w:r>
        <w:t>Baron von Nagel, Maj. Gen., Chief of Genst. 6th Army 176.</w:t>
      </w:r>
    </w:p>
    <w:p>
      <w:pPr>
        <w:jc w:val="both"/>
      </w:pPr>
      <w:r>
        <w:t>Nebbel, Colonel, Chief of Genst. Gen. Kdo. 3. b. S. 60, Group Mitau 399. 402.</w:t>
      </w:r>
    </w:p>
    <w:p>
      <w:pPr>
        <w:jc w:val="both"/>
      </w:pPr>
      <w:r>
        <w:t>Nerasow, Bulgarian General, Commander-in-Chief 3rd Army 313.</w:t>
      </w:r>
    </w:p>
    <w:p>
      <w:pPr>
        <w:jc w:val="both"/>
      </w:pPr>
      <w:r>
        <w:t>Niedermayer, Lt. Col. 420.</w:t>
      </w:r>
    </w:p>
    <w:p>
      <w:pPr>
        <w:jc w:val="both"/>
      </w:pPr>
      <w:r>
        <w:t>Nicholas II, Tsar of Russia 29. 349. 376. 386. 390 f. 432.</w:t>
      </w:r>
    </w:p>
    <w:p>
      <w:pPr>
        <w:jc w:val="both"/>
      </w:pPr>
      <w:r>
        <w:t>Nicholas Nikolaevich Grand Duke of Russia, General, Commander-in-Chief Caucasus Front 350.</w:t>
      </w:r>
    </w:p>
    <w:p>
      <w:pPr>
        <w:jc w:val="both"/>
      </w:pPr>
      <w:r>
        <w:t>Neville, French General, Commander-in-Chief 2nd Army, from 17.12.1916 Commander-in-Chief of the Front against Germany 133 f. 156. 164. 172. 440. 504 f.</w:t>
      </w:r>
    </w:p>
    <w:p>
      <w:pPr>
        <w:jc w:val="both"/>
      </w:pPr>
      <w:r>
        <w:t>Knight and Noble von Dettinger, Lt. Gen., Cmdr. 109th Inf. Div. 266.</w:t>
      </w:r>
    </w:p>
    <w:p>
      <w:pPr>
        <w:jc w:val="both"/>
      </w:pPr>
      <w:r>
        <w:t>Baron von Oldershausen (Martin), Colonel, Chief of Genst. 3rd Army 180.</w:t>
      </w:r>
    </w:p>
    <w:p>
      <w:pPr>
        <w:jc w:val="both"/>
      </w:pPr>
      <w:r>
        <w:t>Palitzin, Russian General 433.</w:t>
      </w:r>
    </w:p>
    <w:p>
      <w:pPr>
        <w:jc w:val="both"/>
      </w:pPr>
      <w:r>
        <w:t>von Pannewitz, Gen. of Inf., Comm. Gen. XVII. A.K. 66.</w:t>
      </w:r>
    </w:p>
    <w:p>
      <w:pPr>
        <w:jc w:val="both"/>
      </w:pPr>
      <w:r>
        <w:t>von Pappritz, Lt. Gen., Comm. Gen. Gen. Kdo. 3. b. S. 60, Leader of Group Mitau 399. 402.</w:t>
      </w:r>
    </w:p>
    <w:p>
      <w:pPr>
        <w:jc w:val="both"/>
      </w:pPr>
      <w:r>
        <w:t>Paschen, Maj. Gen., Cmdr. 1st Inf. Div. 353. 397.</w:t>
      </w:r>
    </w:p>
    <w:p>
      <w:pPr>
        <w:jc w:val="both"/>
      </w:pPr>
      <w:r>
        <w:t>Baron von Pechmann, Maj. Gen. 265.</w:t>
      </w:r>
    </w:p>
    <w:p>
      <w:pPr>
        <w:jc w:val="both"/>
      </w:pPr>
      <w:r>
        <w:t>Pétain, French General, Commander-in-Chief Army Group Center 51. 133 f.</w:t>
      </w:r>
    </w:p>
    <w:p>
      <w:pPr>
        <w:jc w:val="both"/>
      </w:pPr>
      <w:r>
        <w:t>von Pfistermeister, Captain, Genst. Off. 39th Bavarian Res. Div. 151.</w:t>
      </w:r>
    </w:p>
    <w:p>
      <w:pPr>
        <w:jc w:val="both"/>
      </w:pPr>
      <w:r>
        <w:t>Baron von Pflanzer-Baltin, Austro-Hungarian Gen. Ob., until 8.9.1916 Commander-in-Chief 7th Army 351 f.</w:t>
      </w:r>
    </w:p>
    <w:p>
      <w:pPr>
        <w:jc w:val="both"/>
      </w:pPr>
      <w:r>
        <w:t>Gelder von der Planitz, Gen. of Inf., Comm. Gen. XII. A.K. 137.</w:t>
      </w:r>
    </w:p>
    <w:p>
      <w:pPr>
        <w:jc w:val="both"/>
      </w:pPr>
      <w:r>
        <w:t>von Plessen, Gen. Ob., Acting General Adjutant of the Emperor and 1st Commander of the Great Headquarters 429. 455. 478. 489.</w:t>
      </w:r>
    </w:p>
    <w:p>
      <w:pPr>
        <w:jc w:val="both"/>
      </w:pPr>
      <w:r>
        <w:t>Poincaré, President of the French Republic 47. 432. 439.</w:t>
      </w:r>
    </w:p>
    <w:p>
      <w:pPr>
        <w:jc w:val="both"/>
      </w:pPr>
      <w:r>
        <w:t>Pokrowski, Russian Foreign Minister 457.</w:t>
      </w:r>
    </w:p>
    <w:p>
      <w:pPr>
        <w:jc w:val="both"/>
      </w:pPr>
      <w:r>
        <w:t>Popowici, Romanian General, Comm. Gen. I. Corps 231.</w:t>
      </w:r>
    </w:p>
    <w:p>
      <w:pPr>
        <w:jc w:val="both"/>
      </w:pPr>
      <w:r>
        <w:t>Porro, Italian General 433.</w:t>
      </w:r>
    </w:p>
    <w:p>
      <w:pPr>
        <w:jc w:val="both"/>
      </w:pPr>
      <w:r>
        <w:t>Pétain, French General, Commander-in-Chief 4th Army, later 1st Army, then Chief of Genst. 192. 272. 297 ff. 330.</w:t>
      </w:r>
    </w:p>
    <w:p>
      <w:r>
        <w:br w:type="page"/>
      </w:r>
    </w:p>
    <w:p>
      <w:pPr>
        <w:pStyle w:val="CustomHeaderStyle"/>
        <w:tabs>
          <w:tab w:pos="10800" w:val="right"/>
        </w:tabs>
      </w:pPr>
      <w:r>
        <w:t>Page: 527</w:t>
        <w:tab/>
        <w:t>keyno: 085</w:t>
      </w:r>
    </w:p>
    <w:p>
      <w:pPr>
        <w:pBdr>
          <w:bottom w:val="single" w:sz="2" w:space="1" w:color="auto"/>
        </w:pBdr>
      </w:pPr>
    </w:p>
    <w:p>
      <w:pPr>
        <w:pStyle w:val="CustomHeaderStyle"/>
        <w:jc w:val="left"/>
      </w:pPr>
      <w:r>
        <w:t>Index of Persons.</w:t>
      </w:r>
    </w:p>
    <w:p>
      <w:pPr>
        <w:jc w:val="both"/>
      </w:pPr>
      <w:r>
        <w:t>Rachitich, Serbian General 433.</w:t>
      </w:r>
    </w:p>
    <w:p>
      <w:pPr>
        <w:jc w:val="both"/>
      </w:pPr>
      <w:r>
        <w:t>Rabetnitsch, Russian General, Commander-in-Chief 10th Army 350.</w:t>
      </w:r>
    </w:p>
    <w:p>
      <w:pPr>
        <w:jc w:val="both"/>
      </w:pPr>
      <w:r>
        <w:t>Radko Dmitrijew, Russian General, Commander-in-Chief 12th Army 350. 399 ff.</w:t>
      </w:r>
    </w:p>
    <w:p>
      <w:pPr>
        <w:jc w:val="both"/>
      </w:pPr>
      <w:r>
        <w:t>Radoslawow, Bulgarian Prime Minister 340 f. 474.</w:t>
      </w:r>
    </w:p>
    <w:p>
      <w:pPr>
        <w:jc w:val="both"/>
      </w:pPr>
      <w:r>
        <w:t>Ragosia, Russian General, Commander-in-Chief 4th Army 350.</w:t>
      </w:r>
    </w:p>
    <w:p>
      <w:pPr>
        <w:jc w:val="both"/>
      </w:pPr>
      <w:r>
        <w:t>Rath, Austro-Hungarian Colonel, Commander 8th Mountain Brigade 308.</w:t>
      </w:r>
    </w:p>
    <w:p>
      <w:pPr>
        <w:jc w:val="both"/>
      </w:pPr>
      <w:r>
        <w:t>von Rauch, Major, Chief of Intelligence Dept. of the O. S. E. 467.</w:t>
      </w:r>
    </w:p>
    <w:p>
      <w:pPr>
        <w:jc w:val="both"/>
      </w:pPr>
      <w:r>
        <w:t>Rauchenberger, Major General, Commander 14th Bavarian Infantry Division 120.</w:t>
      </w:r>
    </w:p>
    <w:p>
      <w:pPr>
        <w:jc w:val="both"/>
      </w:pPr>
      <w:r>
        <w:t>Sir Henry Rawlinson, British General, Commander-in-Chief 4th Army 54.</w:t>
      </w:r>
    </w:p>
    <w:p>
      <w:pPr>
        <w:jc w:val="both"/>
      </w:pPr>
      <w:r>
        <w:t>Reifer, Major General, Commander 2nd Infantry Division 402.</w:t>
      </w:r>
    </w:p>
    <w:p>
      <w:pPr>
        <w:jc w:val="both"/>
      </w:pPr>
      <w:r>
        <w:t>Renner, Colonel, Chief of General Staff Army Detachment B 184.</w:t>
      </w:r>
    </w:p>
    <w:p>
      <w:pPr>
        <w:jc w:val="both"/>
      </w:pPr>
      <w:r>
        <w:t>Baron von Richthofen, Lieutenant General, Commanding General XXV. R. K. 362. 397.</w:t>
      </w:r>
    </w:p>
    <w:p>
      <w:pPr>
        <w:jc w:val="both"/>
      </w:pPr>
      <w:r>
        <w:t>Riebenbahn, Colonel, Deputy Leader 14th Infantry Division 160.</w:t>
      </w:r>
    </w:p>
    <w:p>
      <w:pPr>
        <w:jc w:val="both"/>
      </w:pPr>
      <w:r>
        <w:t>Sir William Robertson, British General, Chief of the Imperial General Staff 52. 432 f. 437 f.</w:t>
      </w:r>
    </w:p>
    <w:p>
      <w:pPr>
        <w:jc w:val="both"/>
      </w:pPr>
      <w:r>
        <w:t>Rogalla von Bieberstein, Major General, Commander 9th Infantry Division 138.</w:t>
      </w:r>
    </w:p>
    <w:p>
      <w:pPr>
        <w:jc w:val="both"/>
      </w:pPr>
      <w:r>
        <w:t>Roques, French General, until Dec. 1916 Minister of War 440.</w:t>
      </w:r>
    </w:p>
    <w:p>
      <w:pPr>
        <w:jc w:val="both"/>
      </w:pPr>
      <w:r>
        <w:t>Rudeanu, Romanian Colonel, Military Attaché in Paris 49. 433.</w:t>
      </w:r>
    </w:p>
    <w:p>
      <w:pPr>
        <w:jc w:val="both"/>
      </w:pPr>
      <w:r>
        <w:t>Schedtler Rukia, Austro-Hungarian Field Marshal, Commander 1st Cavalry Division 314 ff. 318.</w:t>
      </w:r>
    </w:p>
    <w:p>
      <w:pPr>
        <w:jc w:val="both"/>
      </w:pPr>
      <w:r>
        <w:t>von Runkel, Lieutenant General, Commander 43rd Reserve Division 378. 381.</w:t>
      </w:r>
    </w:p>
    <w:p>
      <w:pPr>
        <w:jc w:val="both"/>
      </w:pPr>
      <w:r>
        <w:t>Rupprecht, Crown Prince of Bavaria, General Field Marshal, Commander-in-Chief of an Army Group 56. 64. 66. 77. 93. 97. 102. 104. 116. 499. 509. 511. 513.</w:t>
      </w:r>
    </w:p>
    <w:p>
      <w:pPr>
        <w:jc w:val="both"/>
      </w:pPr>
      <w:r>
        <w:t>Ruthje, Major General, Leader of a Division 371.</w:t>
      </w:r>
    </w:p>
    <w:p>
      <w:pPr>
        <w:jc w:val="both"/>
      </w:pPr>
      <w:r>
        <w:t>Ruzski, Russian General, Commander-in-Chief Northern Front 350. 399.</w:t>
      </w:r>
    </w:p>
    <w:p>
      <w:pPr>
        <w:jc w:val="both"/>
      </w:pPr>
      <w:r>
        <w:t>Sacharow, Russian General, Commander-in-Chief 11th Army, later Danube Army, from 7. 12. 1916 Chief of General Staff at Southern Front 271 f. 301. 330.</w:t>
      </w:r>
    </w:p>
    <w:p>
      <w:pPr>
        <w:jc w:val="both"/>
      </w:pPr>
      <w:r>
        <w:t>Saenger, Major General, Commander 6th Cavalry Division 253. 267.</w:t>
      </w:r>
    </w:p>
    <w:p>
      <w:pPr>
        <w:jc w:val="both"/>
      </w:pPr>
      <w:r>
        <w:t>Sajontschkowski, Russian General, Commanding General XXXXVII Corps, later Commander-in-Chief at Dobrudja Army 193. 205. 209.</w:t>
      </w:r>
    </w:p>
    <w:p>
      <w:pPr>
        <w:jc w:val="both"/>
      </w:pPr>
      <w:r>
        <w:t>Sarrail, French General, Commander-in-Chief of the Entente Troops in the Orient 3. 45. 196. 297. 337 f. 341 f. 431 f. 440.</w:t>
      </w:r>
    </w:p>
    <w:p>
      <w:pPr>
        <w:jc w:val="both"/>
      </w:pPr>
      <w:r>
        <w:t>von Sauberzweig, Major General, Chief of General Staff 8th Army 398. 403.</w:t>
      </w:r>
    </w:p>
    <w:p>
      <w:pPr>
        <w:jc w:val="both"/>
      </w:pPr>
      <w:r>
        <w:t>von Seeckt, Major General, Chief of General Staff Army Front Archduke Karl 251. 265. 284. 313. 325. 347. 349. 353. 355. 357 ff. 361. 364 f. 367 f. 484. 485.</w:t>
      </w:r>
    </w:p>
    <w:p>
      <w:pPr>
        <w:jc w:val="both"/>
      </w:pPr>
      <w:r>
        <w:t>Seydel, Major General, Commander 117th Infantry Division 353.</w:t>
      </w:r>
    </w:p>
    <w:p>
      <w:pPr>
        <w:jc w:val="both"/>
      </w:pPr>
      <w:r>
        <w:t>Shilinski, Russian General 433.</w:t>
      </w:r>
    </w:p>
    <w:p>
      <w:pPr>
        <w:jc w:val="both"/>
      </w:pPr>
      <w:r>
        <w:t>Sirt von Armin, General of Infantry, Commanding General IV. A. K. 72. 90.</w:t>
      </w:r>
    </w:p>
    <w:p>
      <w:pPr>
        <w:jc w:val="both"/>
      </w:pPr>
      <w:r>
        <w:t>Sirtnow, Russian General, Commander-in-Chief 2nd Army 350.</w:t>
      </w:r>
    </w:p>
    <w:p>
      <w:pPr>
        <w:jc w:val="both"/>
      </w:pPr>
      <w:r>
        <w:t>Baron Sonnino, Italian Foreign Minister 457.</w:t>
      </w:r>
    </w:p>
    <w:p>
      <w:pPr>
        <w:jc w:val="both"/>
      </w:pPr>
      <w:r>
        <w:t>Souchon, Admiral, Turkish Fleet Commander and Chief of the German Mediterranean Division 202. 207.</w:t>
      </w:r>
    </w:p>
    <w:p>
      <w:pPr>
        <w:jc w:val="both"/>
      </w:pPr>
      <w:r>
        <w:t>Suntel, Lieutenant General, Commander 187th Infantry Division 222. 228. 241.</w:t>
      </w:r>
    </w:p>
    <w:p>
      <w:pPr>
        <w:jc w:val="both"/>
      </w:pPr>
      <w:r>
        <w:t>Surén, Lieutenant General, Commanding General General Command XXV. R. K., later for special duties 61 344. 354. 362.</w:t>
      </w:r>
    </w:p>
    <w:p>
      <w:pPr>
        <w:jc w:val="both"/>
      </w:pPr>
      <w:r>
        <w:t>Szidko de Bunja, Austro-Hungarian Colonel, Commander 145th Infantry Brigade 305.</w:t>
      </w:r>
    </w:p>
    <w:p>
      <w:pPr>
        <w:jc w:val="both"/>
      </w:pPr>
      <w:r>
        <w:t>Surmay, Austro-Hungarian Field Marshal 371.</w:t>
      </w:r>
    </w:p>
    <w:p>
      <w:pPr>
        <w:jc w:val="both"/>
      </w:pPr>
      <w:r>
        <w:t>Scheer, Admiral, Chief of the High Seas Fleet 429.</w:t>
      </w:r>
    </w:p>
    <w:p>
      <w:pPr>
        <w:jc w:val="both"/>
      </w:pPr>
      <w:r>
        <w:t>Baron von Scheffer-Boyadel, General of Infantry, Commander-in-Chief of an Army Detachment 380.</w:t>
      </w:r>
    </w:p>
    <w:p>
      <w:pPr>
        <w:jc w:val="both"/>
      </w:pPr>
      <w:r>
        <w:t>von Schenk, General of Infantry, Commanding General XVIII. A. K. 70. 73. 80. 100.</w:t>
      </w:r>
    </w:p>
    <w:p>
      <w:r>
        <w:br w:type="page"/>
      </w:r>
    </w:p>
    <w:p>
      <w:pPr>
        <w:pStyle w:val="CustomHeaderStyle"/>
        <w:tabs>
          <w:tab w:pos="10800" w:val="right"/>
        </w:tabs>
      </w:pPr>
      <w:r>
        <w:t>Page: 528</w:t>
        <w:tab/>
        <w:t>keyno: 086</w:t>
      </w:r>
    </w:p>
    <w:p>
      <w:pPr>
        <w:pBdr>
          <w:bottom w:val="single" w:sz="2" w:space="1" w:color="auto"/>
        </w:pBdr>
      </w:pPr>
    </w:p>
    <w:p>
      <w:pPr>
        <w:pStyle w:val="CustomHeaderStyle"/>
        <w:jc w:val="left"/>
      </w:pPr>
      <w:r>
        <w:t>Directory of Persons.</w:t>
      </w:r>
    </w:p>
    <w:p>
      <w:pPr>
        <w:jc w:val="both"/>
      </w:pPr>
      <w:r>
        <w:t>Count von Schmettow (Eberhard), Lt. Gen., Leader of a Cavalry Corps 218. 224. 234. 246. 256. 267. 269. 288. 304.</w:t>
      </w:r>
    </w:p>
    <w:p>
      <w:pPr>
        <w:jc w:val="both"/>
      </w:pPr>
      <w:r>
        <w:t>Schmidt von Knobelsdorff, Lt. Gen., until 21.8.1916 Chief of Staff 5th Army, later Commanding General X. A. K. 166. 381.</w:t>
      </w:r>
    </w:p>
    <w:p>
      <w:pPr>
        <w:jc w:val="both"/>
      </w:pPr>
      <w:r>
        <w:t>Schmidt von Knobelsdorff (Heinrich), Lt. Gen., Commander 41st Infantry Division 266. 305.</w:t>
      </w:r>
    </w:p>
    <w:p>
      <w:pPr>
        <w:jc w:val="both"/>
      </w:pPr>
      <w:r>
        <w:t>von Scholtz, General of Artillery, from 2.1.1917 Commander-in-Chief 8th Army 398. 400. 402 ff.</w:t>
      </w:r>
    </w:p>
    <w:p>
      <w:pPr>
        <w:jc w:val="both"/>
      </w:pPr>
      <w:r>
        <w:t>von Schröder, Admiral, Commanding Admiral Marine Corps 10. 13 f.</w:t>
      </w:r>
    </w:p>
    <w:p>
      <w:pPr>
        <w:jc w:val="both"/>
      </w:pPr>
      <w:r>
        <w:t>von Schubert, General of Artillery, Commander-in-Chief 7th Army 57. 179.</w:t>
      </w:r>
    </w:p>
    <w:p>
      <w:pPr>
        <w:jc w:val="both"/>
      </w:pPr>
      <w:r>
        <w:t>Count von der Schulenburg, Colonel, Chief of Staff 6th Army, from 25.11.1916 Army Group German Crown Prince 155. 162. 176.</w:t>
      </w:r>
    </w:p>
    <w:p>
      <w:pPr>
        <w:jc w:val="both"/>
      </w:pPr>
      <w:r>
        <w:t>Schtscherbatschow, Russian General, Commander-in-Chief 7th Army 351.</w:t>
      </w:r>
    </w:p>
    <w:p>
      <w:pPr>
        <w:jc w:val="both"/>
      </w:pPr>
      <w:r>
        <w:t>Schwarte, Lt. Gen., Commander 10th Infantry Division 154. 149.</w:t>
      </w:r>
    </w:p>
    <w:p>
      <w:pPr>
        <w:jc w:val="both"/>
      </w:pPr>
      <w:r>
        <w:t>von Staabs, Lt. Gen., Commanding General XXXIX. R. K. 217 f. 220. 224 f. 227. 229. 234. 239. 241. 246. 271. 314. 319.</w:t>
      </w:r>
    </w:p>
    <w:p>
      <w:pPr>
        <w:jc w:val="both"/>
      </w:pPr>
      <w:r>
        <w:t>von Stein, Lt. Gen., from 1.11.1916 General of Artillery, Commanding General XIV. R. K., from 29.10.1916 Minister of War 41. 91.</w:t>
      </w:r>
    </w:p>
    <w:p>
      <w:pPr>
        <w:jc w:val="both"/>
      </w:pPr>
      <w:r>
        <w:t>Baron von Stein, Lt. Gen., Commander 8th Bavarian Reserve Division 257. 314.</w:t>
      </w:r>
    </w:p>
    <w:p>
      <w:pPr>
        <w:jc w:val="both"/>
      </w:pPr>
      <w:r>
        <w:t>von Steuben, General of Infantry, Commanding General XVIII. R. K. 120. 138. 151.</w:t>
      </w:r>
    </w:p>
    <w:p>
      <w:pPr>
        <w:jc w:val="both"/>
      </w:pPr>
      <w:r>
        <w:t>von Stößen, Lt. Gen., Commander 10th Landwehr Division 372.</w:t>
      </w:r>
    </w:p>
    <w:p>
      <w:pPr>
        <w:jc w:val="both"/>
      </w:pPr>
      <w:r>
        <w:t>von Strantz, General of Infantry, Commander-in-Chief Army Detachment C 183 f.</w:t>
      </w:r>
    </w:p>
    <w:p>
      <w:pPr>
        <w:jc w:val="both"/>
      </w:pPr>
      <w:r>
        <w:t>Sturdza, Romanian Colonel, Commander 8th Division 396.</w:t>
      </w:r>
    </w:p>
    <w:p>
      <w:pPr>
        <w:jc w:val="both"/>
      </w:pPr>
      <w:r>
        <w:t>Count Stürgkh, Austrian Prime Minister 488.</w:t>
      </w:r>
    </w:p>
    <w:p>
      <w:pPr>
        <w:jc w:val="both"/>
      </w:pPr>
      <w:r>
        <w:t>Stürmer, Russian Prime Minister 457.</w:t>
      </w:r>
    </w:p>
    <w:p>
      <w:pPr>
        <w:jc w:val="both"/>
      </w:pPr>
      <w:r>
        <w:t>Tappen, Major General, Chief of Operations Dept. at O. H. L., from 31.8.1916 Chief of Staff Army Group Mackensen, from 8.12.1916 Commander 5th Replacement Division 2. 199. 207. 279. 282. 308. 486.</w:t>
      </w:r>
    </w:p>
    <w:p>
      <w:pPr>
        <w:jc w:val="both"/>
      </w:pPr>
      <w:r>
        <w:t>Teezmann, Major General, Commander 34th Infantry Division 138.</w:t>
      </w:r>
    </w:p>
    <w:p>
      <w:pPr>
        <w:jc w:val="both"/>
      </w:pPr>
      <w:r>
        <w:t>Terjitschanoff von Nádas, Austro-Hungarian General, Commander-in-Chief 4th Army 371. 375.</w:t>
      </w:r>
    </w:p>
    <w:p>
      <w:pPr>
        <w:jc w:val="both"/>
      </w:pPr>
      <w:r>
        <w:t>Thomsen, Lieutenant Colonel, until Oct. 1916 Chief of Field Aviation 424.</w:t>
      </w:r>
    </w:p>
    <w:p>
      <w:pPr>
        <w:jc w:val="both"/>
      </w:pPr>
      <w:r>
        <w:t>von Tirpitz, Grand Admiral, until 15.3.1916 Chief of the Imperial Naval Office 477.</w:t>
      </w:r>
    </w:p>
    <w:p>
      <w:pPr>
        <w:jc w:val="both"/>
      </w:pPr>
      <w:r>
        <w:t>Todorow, Bulgarian General, Commander-in-Chief 2nd Army 337.</w:t>
      </w:r>
    </w:p>
    <w:p>
      <w:pPr>
        <w:jc w:val="both"/>
      </w:pPr>
      <w:r>
        <w:t>Tofchew, Bulgarian General, Commander-in-Chief 3rd Army 193. 202 f. 207. 212. 214. 290.</w:t>
      </w:r>
    </w:p>
    <w:p>
      <w:pPr>
        <w:jc w:val="both"/>
      </w:pPr>
      <w:r>
        <w:t>Knight von Tutschek, Major General, Commander Jäger Brigade of the Alpine Corps 225. 230. 232.</w:t>
      </w:r>
    </w:p>
    <w:p>
      <w:pPr>
        <w:jc w:val="both"/>
      </w:pPr>
      <w:r>
        <w:t>Valeanu, Romanian General, Commander-in-Chief 3rd Army 209.</w:t>
      </w:r>
    </w:p>
    <w:p>
      <w:pPr>
        <w:jc w:val="both"/>
      </w:pPr>
      <w:r>
        <w:t>Vasilescu, Romanian General, Commander-in-Chief 1st Army 253. 272. 297.</w:t>
      </w:r>
    </w:p>
    <w:p>
      <w:pPr>
        <w:jc w:val="both"/>
      </w:pPr>
      <w:r>
        <w:t>Venizelos, until 1915 Greek Prime Minister, from 18.10.1916 Leader of the Revolutionary Government in Salonika 338. 344.</w:t>
      </w:r>
    </w:p>
    <w:p>
      <w:pPr>
        <w:jc w:val="both"/>
      </w:pPr>
      <w:r>
        <w:t>Vett, Major General, Commander 216th Infantry Division 265.</w:t>
      </w:r>
    </w:p>
    <w:p>
      <w:pPr>
        <w:jc w:val="both"/>
      </w:pPr>
      <w:r>
        <w:t>von Wandel, General of Infantry, Deputy Minister of War 30.</w:t>
      </w:r>
    </w:p>
    <w:p>
      <w:pPr>
        <w:jc w:val="both"/>
      </w:pPr>
      <w:r>
        <w:t>Baron von Watter (Theodor), General of Infantry, Commanding General XIII. A. K. 100.</w:t>
      </w:r>
    </w:p>
    <w:p>
      <w:pPr>
        <w:jc w:val="both"/>
      </w:pPr>
      <w:r>
        <w:t>von Webern, Lt. Gen., Commanding General Gen. Commander a. D. 3. 62. 344.</w:t>
      </w:r>
    </w:p>
    <w:p>
      <w:pPr>
        <w:jc w:val="both"/>
      </w:pPr>
      <w:r>
        <w:t>Weber, E., Colonel, Chief of Staff Army Detachment A 15. 184.</w:t>
      </w:r>
    </w:p>
    <w:p>
      <w:pPr>
        <w:jc w:val="both"/>
      </w:pPr>
      <w:r>
        <w:t>Wessell, Major, Chief of Staff Mixed Group Berth von B. at O. H. L., from 1.11.1916 Operations Dept. at O. H. L. 10. 491. 493. 499. 513.</w:t>
      </w:r>
    </w:p>
    <w:p>
      <w:pPr>
        <w:jc w:val="both"/>
      </w:pPr>
      <w:r>
        <w:t>Wieleman, Belgian General 43.</w:t>
      </w:r>
    </w:p>
    <w:p>
      <w:r>
        <w:br w:type="page"/>
      </w:r>
    </w:p>
    <w:p>
      <w:pPr>
        <w:pStyle w:val="CustomHeaderStyle"/>
        <w:tabs>
          <w:tab w:pos="10800" w:val="right"/>
        </w:tabs>
      </w:pPr>
      <w:r>
        <w:t>Page: 529</w:t>
        <w:tab/>
        <w:t>keyno: 087</w:t>
      </w:r>
    </w:p>
    <w:p>
      <w:pPr>
        <w:pBdr>
          <w:bottom w:val="single" w:sz="2" w:space="1" w:color="auto"/>
        </w:pBdr>
      </w:pPr>
    </w:p>
    <w:p>
      <w:pPr>
        <w:pStyle w:val="CustomHeaderStyle"/>
        <w:jc w:val="left"/>
      </w:pPr>
      <w:r>
        <w:t>Index of Persons.</w:t>
      </w:r>
    </w:p>
    <w:p>
      <w:pPr>
        <w:jc w:val="both"/>
      </w:pPr>
      <w:r>
        <w:t>Wild, Colonel, Chief of the General Staff, Army</w:t>
      </w:r>
    </w:p>
    <w:p>
      <w:pPr>
        <w:jc w:val="both"/>
      </w:pPr>
      <w:r>
        <w:t>Detachment Strantz, later 2nd Army</w:t>
      </w:r>
    </w:p>
    <w:p>
      <w:pPr>
        <w:jc w:val="both"/>
      </w:pPr>
      <w:r>
        <w:t>14 f. 91. 183.</w:t>
      </w:r>
    </w:p>
    <w:p>
      <w:pPr>
        <w:jc w:val="both"/>
      </w:pPr>
      <w:r>
        <w:t>Wild von Hohenborn, Lieutenant General,</w:t>
      </w:r>
    </w:p>
    <w:p>
      <w:pPr>
        <w:jc w:val="both"/>
      </w:pPr>
      <w:r>
        <w:t>Minister of War, from 29. 10. 1916 Commanding</w:t>
      </w:r>
    </w:p>
    <w:p>
      <w:pPr>
        <w:jc w:val="both"/>
      </w:pPr>
      <w:r>
        <w:t>General XVI. A. K. 30 ff. 37. 41.</w:t>
      </w:r>
    </w:p>
    <w:p>
      <w:pPr>
        <w:jc w:val="both"/>
      </w:pPr>
      <w:r>
        <w:t>Wilhelm II, German Emperor, King</w:t>
      </w:r>
    </w:p>
    <w:p>
      <w:pPr>
        <w:jc w:val="both"/>
      </w:pPr>
      <w:r>
        <w:t>of Prussia 1. 6. 19 ff. 30. 40. 116.</w:t>
      </w:r>
    </w:p>
    <w:p>
      <w:pPr>
        <w:jc w:val="both"/>
      </w:pPr>
      <w:r>
        <w:t>119. 130. 155. 167. 181. 221. 240. 345.</w:t>
      </w:r>
    </w:p>
    <w:p>
      <w:pPr>
        <w:jc w:val="both"/>
      </w:pPr>
      <w:r>
        <w:t>367. 380. 429. 444. 447. 450 f. 453. 455.</w:t>
      </w:r>
    </w:p>
    <w:p>
      <w:pPr>
        <w:jc w:val="both"/>
      </w:pPr>
      <w:r>
        <w:t>458. 461. 463 f. 471. 473 f. 478. 481.</w:t>
      </w:r>
    </w:p>
    <w:p>
      <w:pPr>
        <w:jc w:val="both"/>
      </w:pPr>
      <w:r>
        <w:t>486. 489. 495. 514. 516.</w:t>
      </w:r>
    </w:p>
    <w:p>
      <w:pPr>
        <w:jc w:val="both"/>
      </w:pPr>
      <w:r>
        <w:t>Wilhelm Crown Prince of the German</w:t>
      </w:r>
    </w:p>
    <w:p>
      <w:pPr>
        <w:jc w:val="both"/>
      </w:pPr>
      <w:r>
        <w:t>Empire and of Prussia, Lieutenant General,</w:t>
      </w:r>
    </w:p>
    <w:p>
      <w:pPr>
        <w:jc w:val="both"/>
      </w:pPr>
      <w:r>
        <w:t>Commander of an Army Group</w:t>
      </w:r>
    </w:p>
    <w:p>
      <w:pPr>
        <w:jc w:val="both"/>
      </w:pPr>
      <w:r>
        <w:t>12. 74. 155. 162.</w:t>
      </w:r>
    </w:p>
    <w:p>
      <w:pPr>
        <w:jc w:val="both"/>
      </w:pPr>
      <w:r>
        <w:t>Wilhelmi, Major General, Commander 197th Infantry</w:t>
      </w:r>
    </w:p>
    <w:p>
      <w:pPr>
        <w:jc w:val="both"/>
      </w:pPr>
      <w:r>
        <w:t>Division 364.</w:t>
      </w:r>
    </w:p>
    <w:p>
      <w:pPr>
        <w:jc w:val="both"/>
      </w:pPr>
      <w:r>
        <w:t>Wilson, President of the United</w:t>
      </w:r>
    </w:p>
    <w:p>
      <w:pPr>
        <w:jc w:val="both"/>
      </w:pPr>
      <w:r>
        <w:t>States of America 3. 443. 447 ff.</w:t>
      </w:r>
    </w:p>
    <w:p>
      <w:pPr>
        <w:jc w:val="both"/>
      </w:pPr>
      <w:r>
        <w:t>454 f. 457 ff. 461. 464. 468. 471 ff. 479.</w:t>
      </w:r>
    </w:p>
    <w:p>
      <w:pPr>
        <w:jc w:val="both"/>
      </w:pPr>
      <w:r>
        <w:t>von Windler, Lieutenant General, Commander</w:t>
      </w:r>
    </w:p>
    <w:p>
      <w:pPr>
        <w:jc w:val="both"/>
      </w:pPr>
      <w:r>
        <w:t>11th Army 337. 339 f.</w:t>
      </w:r>
    </w:p>
    <w:p>
      <w:pPr>
        <w:jc w:val="both"/>
      </w:pPr>
      <w:r>
        <w:t>Wolf, Colonel 211.</w:t>
      </w:r>
    </w:p>
    <w:p>
      <w:pPr>
        <w:jc w:val="both"/>
      </w:pPr>
      <w:r>
        <w:t>von Wrisberg, Colonel, Director of the</w:t>
      </w:r>
    </w:p>
    <w:p>
      <w:pPr>
        <w:jc w:val="both"/>
      </w:pPr>
      <w:r>
        <w:t>General War Department 31.</w:t>
      </w:r>
    </w:p>
    <w:p>
      <w:pPr>
        <w:jc w:val="both"/>
      </w:pPr>
      <w:r>
        <w:t>Zaimis, Greek Prime Minister 338.</w:t>
      </w:r>
    </w:p>
    <w:p>
      <w:pPr>
        <w:jc w:val="both"/>
      </w:pPr>
      <w:r>
        <w:t>Ritter von Zeynek, Austro-Hungarian Colonel,</w:t>
      </w:r>
    </w:p>
    <w:p>
      <w:pPr>
        <w:jc w:val="both"/>
      </w:pPr>
      <w:r>
        <w:t>Chief of the General Staff 7th Army 352.</w:t>
      </w:r>
    </w:p>
    <w:p>
      <w:pPr>
        <w:jc w:val="both"/>
      </w:pPr>
      <w:r>
        <w:t>Ziethen, Major General, General of the Foot Artillery</w:t>
      </w:r>
    </w:p>
    <w:p>
      <w:pPr>
        <w:jc w:val="both"/>
      </w:pPr>
      <w:r>
        <w:t>1st Army 66.</w:t>
      </w:r>
    </w:p>
    <w:p>
      <w:pPr>
        <w:jc w:val="both"/>
      </w:pPr>
      <w:r>
        <w:t>Zimmermann, State Secretary of the</w:t>
      </w:r>
    </w:p>
    <w:p>
      <w:pPr>
        <w:jc w:val="both"/>
      </w:pPr>
      <w:r>
        <w:t>Foreign Office 454. 457 f. 461.</w:t>
      </w:r>
    </w:p>
    <w:p>
      <w:pPr>
        <w:jc w:val="both"/>
      </w:pPr>
      <w:r>
        <w:t>468. 473. 475.</w:t>
      </w:r>
    </w:p>
    <w:p>
      <w:pPr>
        <w:jc w:val="both"/>
      </w:pPr>
      <w:r>
        <w:t>Zimmermann, Major, First General Staff</w:t>
      </w:r>
    </w:p>
    <w:p>
      <w:pPr>
        <w:jc w:val="both"/>
      </w:pPr>
      <w:r>
        <w:t>Officer XIV. A. K. 160.</w:t>
      </w:r>
    </w:p>
    <w:p>
      <w:pPr>
        <w:jc w:val="both"/>
      </w:pPr>
      <w:r>
        <w:t>Zottu, Romanian General, Chief of the General Staff</w:t>
      </w:r>
    </w:p>
    <w:p>
      <w:pPr>
        <w:jc w:val="both"/>
      </w:pPr>
      <w:r>
        <w:t>190 ff.</w:t>
      </w:r>
    </w:p>
    <w:p>
      <w:pPr>
        <w:jc w:val="both"/>
      </w:pPr>
      <w:r>
        <w:t>von Zoehl, General of the Infantry, Commanding General</w:t>
      </w:r>
    </w:p>
    <w:p>
      <w:pPr>
        <w:jc w:val="both"/>
      </w:pPr>
      <w:r>
        <w:t>VII. R. R. 137. 150. 154. 158 f. 165.</w:t>
      </w:r>
    </w:p>
    <w:p>
      <w:r>
        <w:br w:type="page"/>
      </w:r>
    </w:p>
    <w:p>
      <w:pPr>
        <w:pStyle w:val="CustomHeaderStyle"/>
        <w:tabs>
          <w:tab w:pos="10800" w:val="right"/>
        </w:tabs>
      </w:pPr>
      <w:r>
        <w:tab/>
        <w:t>keyno: 088</w:t>
      </w:r>
    </w:p>
    <w:p>
      <w:pPr>
        <w:pBdr>
          <w:bottom w:val="single" w:sz="2" w:space="1" w:color="auto"/>
        </w:pBdr>
      </w:pPr>
    </w:p>
    <w:p>
      <w:pPr>
        <w:pStyle w:val="CustomHeaderStyle"/>
        <w:jc w:val="left"/>
      </w:pPr>
      <w:r>
        <w:t>Troop Directory.</w:t>
      </w:r>
    </w:p>
    <w:p>
      <w:pPr>
        <w:jc w:val="both"/>
      </w:pPr>
      <w:r>
        <w:t>Subsequent directory of the states not mentioned here, etc.</w:t>
      </w:r>
    </w:p>
    <w:p>
      <w:pPr>
        <w:jc w:val="both"/>
      </w:pPr>
      <w:r>
        <w:t>Germany.</w:t>
      </w:r>
    </w:p>
    <w:p>
      <w:pPr>
        <w:jc w:val="both"/>
      </w:pPr>
      <w:r>
        <w:t>Supreme War Command 4. 19 ff. 210. 213 f.</w:t>
      </w:r>
    </w:p>
    <w:p>
      <w:pPr>
        <w:jc w:val="both"/>
      </w:pPr>
      <w:r>
        <w:t>221 ff. 226. 230. 233 ff. 240. 245. 248.</w:t>
      </w:r>
    </w:p>
    <w:p>
      <w:pPr>
        <w:jc w:val="both"/>
      </w:pPr>
      <w:r>
        <w:t>250 ff. 255 ff. 274. 276. 278. 283 f.</w:t>
      </w:r>
    </w:p>
    <w:p>
      <w:pPr>
        <w:jc w:val="both"/>
      </w:pPr>
      <w:r>
        <w:t>286. 289. 302 ff. 308 ff. 316. 318.</w:t>
      </w:r>
    </w:p>
    <w:p>
      <w:pPr>
        <w:jc w:val="both"/>
      </w:pPr>
      <w:r>
        <w:t>320. 322 ff. 327. 336. 339 f. 343. 345 f.</w:t>
      </w:r>
    </w:p>
    <w:p>
      <w:pPr>
        <w:jc w:val="both"/>
      </w:pPr>
      <w:r>
        <w:t>359 f. 362. 369. 384. 396. 416 ff. 421.</w:t>
      </w:r>
    </w:p>
    <w:p>
      <w:pPr>
        <w:jc w:val="both"/>
      </w:pPr>
      <w:r>
        <w:t>423. 480. 486 ff. 493 ff. 498.</w:t>
      </w:r>
    </w:p>
    <w:p>
      <w:pPr>
        <w:jc w:val="both"/>
      </w:pPr>
      <w:r>
        <w:t>Ministry of War 31. 33 f. 37. 40. 42. 79.</w:t>
      </w:r>
    </w:p>
    <w:p>
      <w:pPr>
        <w:jc w:val="both"/>
      </w:pPr>
      <w:r>
        <w:t>War Office 40 ff.</w:t>
      </w:r>
    </w:p>
    <w:p>
      <w:pPr>
        <w:jc w:val="both"/>
      </w:pPr>
      <w:r>
        <w:t>Supreme Army Command 2 ff. 9. 13 ff. 19 ff.</w:t>
      </w:r>
    </w:p>
    <w:p>
      <w:pPr>
        <w:jc w:val="both"/>
      </w:pPr>
      <w:r>
        <w:t>25 ff. 34 ff. 57 ff. 61 f. 64. 66. 72. 74.</w:t>
      </w:r>
    </w:p>
    <w:p>
      <w:pPr>
        <w:jc w:val="both"/>
      </w:pPr>
      <w:r>
        <w:t>77. 79 f. 83. 86 ff. 91 f. 95 f. 103. 109.</w:t>
      </w:r>
    </w:p>
    <w:p>
      <w:pPr>
        <w:jc w:val="both"/>
      </w:pPr>
      <w:r>
        <w:t>115. 118 f. 121 ff. 126 f. 129. 131. 133.</w:t>
      </w:r>
    </w:p>
    <w:p>
      <w:pPr>
        <w:jc w:val="both"/>
      </w:pPr>
      <w:r>
        <w:t>144. 148 ff. 155. 162. 164 f. 169 f.</w:t>
      </w:r>
    </w:p>
    <w:p>
      <w:pPr>
        <w:jc w:val="both"/>
      </w:pPr>
      <w:r>
        <w:t>174. 179. 181 ff. 185. 188. 193 ff.</w:t>
      </w:r>
    </w:p>
    <w:p>
      <w:pPr>
        <w:jc w:val="both"/>
      </w:pPr>
      <w:r>
        <w:t>198. 200 f. 204. 206. 208. 210. 217.</w:t>
      </w:r>
    </w:p>
    <w:p>
      <w:pPr>
        <w:jc w:val="both"/>
      </w:pPr>
      <w:r>
        <w:t>219. 221. 223. 244. 246. 260. 323. 329.</w:t>
      </w:r>
    </w:p>
    <w:p>
      <w:pPr>
        <w:jc w:val="both"/>
      </w:pPr>
      <w:r>
        <w:t>332. 335 f. 338 f. 347. 353 ff. 359.</w:t>
      </w:r>
    </w:p>
    <w:p>
      <w:pPr>
        <w:jc w:val="both"/>
      </w:pPr>
      <w:r>
        <w:t>363. 365 f. 373 f. 376 f. 379. 383.</w:t>
      </w:r>
    </w:p>
    <w:p>
      <w:pPr>
        <w:jc w:val="both"/>
      </w:pPr>
      <w:r>
        <w:t>393. 397. 400 ff. 406 f. 415. 425. 444 ff.</w:t>
      </w:r>
    </w:p>
    <w:p>
      <w:pPr>
        <w:jc w:val="both"/>
      </w:pPr>
      <w:r>
        <w:t>451. 453. 455 f. 458 ff. 463 ff. 475.</w:t>
      </w:r>
    </w:p>
    <w:p>
      <w:pPr>
        <w:jc w:val="both"/>
      </w:pPr>
      <w:r>
        <w:t>477 ff. 486 ff. 490. 495. 498 ff. 503.</w:t>
      </w:r>
    </w:p>
    <w:p>
      <w:pPr>
        <w:jc w:val="both"/>
      </w:pPr>
      <w:r>
        <w:t>508 ff. 516.</w:t>
      </w:r>
    </w:p>
    <w:p>
      <w:pPr>
        <w:jc w:val="both"/>
      </w:pPr>
      <w:r>
        <w:t>Army 4. 23 ff. 41. 46 f. 125. 166. 187 f.</w:t>
      </w:r>
    </w:p>
    <w:p>
      <w:pPr>
        <w:jc w:val="both"/>
      </w:pPr>
      <w:r>
        <w:t>407. 435. 453. 456 ff. 463. 482 ff. 498.</w:t>
      </w:r>
    </w:p>
    <w:p>
      <w:pPr>
        <w:jc w:val="both"/>
      </w:pPr>
      <w:r>
        <w:t>500.</w:t>
      </w:r>
    </w:p>
    <w:p>
      <w:pPr>
        <w:jc w:val="both"/>
      </w:pPr>
      <w:r>
        <w:t>Western Army 6. 14. 24. 74. 105. 116. 127.</w:t>
      </w:r>
    </w:p>
    <w:p>
      <w:pPr>
        <w:jc w:val="both"/>
      </w:pPr>
      <w:r>
        <w:t>187. 427. 457. 492.</w:t>
      </w:r>
    </w:p>
    <w:p>
      <w:pPr>
        <w:jc w:val="both"/>
      </w:pPr>
      <w:r>
        <w:t>Eastern Army 6. 24. 116. 394. 406.</w:t>
      </w:r>
    </w:p>
    <w:p>
      <w:pPr>
        <w:jc w:val="both"/>
      </w:pPr>
      <w:r>
        <w:t>Army Celebrations 4. 14 ff. 31. 42 f. 57. 59.</w:t>
      </w:r>
    </w:p>
    <w:p>
      <w:pPr>
        <w:jc w:val="both"/>
      </w:pPr>
      <w:r>
        <w:t>73. 77 f. 81. 86. 115. 122. 145 f. 150 f.</w:t>
      </w:r>
    </w:p>
    <w:p>
      <w:pPr>
        <w:jc w:val="both"/>
      </w:pPr>
      <w:r>
        <w:t>484. 500. 503 ff. 511. 514 f.</w:t>
      </w:r>
    </w:p>
    <w:p>
      <w:pPr>
        <w:jc w:val="both"/>
      </w:pPr>
      <w:r>
        <w:t>Army Artillery Reserve 87 f. 96. 162.</w:t>
      </w:r>
    </w:p>
    <w:p>
      <w:pPr>
        <w:jc w:val="both"/>
      </w:pPr>
      <w:r>
        <w:t>184.</w:t>
      </w:r>
    </w:p>
    <w:p>
      <w:pPr>
        <w:jc w:val="both"/>
      </w:pPr>
      <w:r>
        <w:t>Commander-in-Chief East 23. 216. 256. 260.</w:t>
      </w:r>
    </w:p>
    <w:p>
      <w:pPr>
        <w:jc w:val="both"/>
      </w:pPr>
      <w:r>
        <w:t>262. 277. 305. 347 f. 352 f. 360. 363.</w:t>
      </w:r>
    </w:p>
    <w:p>
      <w:pPr>
        <w:jc w:val="both"/>
      </w:pPr>
      <w:r>
        <w:t>367. 370. 372 ff. 376 ff. 383 ff. 394.</w:t>
      </w:r>
    </w:p>
    <w:p>
      <w:pPr>
        <w:jc w:val="both"/>
      </w:pPr>
      <w:r>
        <w:t>397. 400. 403 f. 406. 487. 489. 490 ff.</w:t>
      </w:r>
    </w:p>
    <w:p>
      <w:pPr>
        <w:jc w:val="both"/>
      </w:pPr>
      <w:r>
        <w:t>498.</w:t>
      </w:r>
    </w:p>
    <w:p>
      <w:pPr>
        <w:jc w:val="both"/>
      </w:pPr>
      <w:r>
        <w:t>Army Group Below 340 f. 343. 345.</w:t>
      </w:r>
    </w:p>
    <w:p>
      <w:pPr>
        <w:jc w:val="both"/>
      </w:pPr>
      <w:r>
        <w:t>Army Group German Crown Prince 7 ff.</w:t>
      </w:r>
    </w:p>
    <w:p>
      <w:pPr>
        <w:jc w:val="both"/>
      </w:pPr>
      <w:r>
        <w:t>11 ff. 18. 31. 62. 72. 74 f. 83. 87 f.</w:t>
      </w:r>
    </w:p>
    <w:p>
      <w:pPr>
        <w:jc w:val="both"/>
      </w:pPr>
      <w:r>
        <w:t>103. 117 ff. 121 ff. 133. 144. 146.</w:t>
      </w:r>
    </w:p>
    <w:p>
      <w:pPr>
        <w:jc w:val="both"/>
      </w:pPr>
      <w:r>
        <w:t>148 ff. 153 ff. 162. 164 f. 170 ff. 179.</w:t>
      </w:r>
    </w:p>
    <w:p>
      <w:pPr>
        <w:jc w:val="both"/>
      </w:pPr>
      <w:r>
        <w:t>181 ff. 186. 491. 499. 501.</w:t>
      </w:r>
    </w:p>
    <w:p>
      <w:pPr>
        <w:jc w:val="both"/>
      </w:pPr>
      <w:r>
        <w:t>Army Group Eichhorn 347. 373 f. 377.</w:t>
      </w:r>
    </w:p>
    <w:p>
      <w:pPr>
        <w:jc w:val="both"/>
      </w:pPr>
      <w:r>
        <w:t>380. 397 ff.</w:t>
      </w:r>
    </w:p>
    <w:p>
      <w:pPr>
        <w:jc w:val="both"/>
      </w:pPr>
      <w:r>
        <w:t>Army Group Crown Prince Rupprecht of</w:t>
      </w:r>
    </w:p>
    <w:p>
      <w:pPr>
        <w:jc w:val="both"/>
      </w:pPr>
      <w:r>
        <w:t>Bavaria 6. 8 f. 11. 16 ff. 56 f. 61 ff. 66.</w:t>
      </w:r>
    </w:p>
    <w:p>
      <w:pPr>
        <w:jc w:val="both"/>
      </w:pPr>
      <w:r>
        <w:t>72. 77 ff. 83. 85 ff. 88. 91 f. 95 f.</w:t>
      </w:r>
    </w:p>
    <w:p>
      <w:pPr>
        <w:jc w:val="both"/>
      </w:pPr>
      <w:r>
        <w:t>100. 102 f. 106. 108. 122 f. 127 f. 130.</w:t>
      </w:r>
    </w:p>
    <w:p>
      <w:pPr>
        <w:jc w:val="both"/>
      </w:pPr>
      <w:r>
        <w:t>175. 480. 499. 501 f. 506. 510 ff. 515 f.</w:t>
      </w:r>
    </w:p>
    <w:p>
      <w:pPr>
        <w:jc w:val="both"/>
      </w:pPr>
      <w:r>
        <w:t>Army Group Lüttingen 347 ff. 365. 371 f.</w:t>
      </w:r>
    </w:p>
    <w:p>
      <w:pPr>
        <w:jc w:val="both"/>
      </w:pPr>
      <w:r>
        <w:t>383 ff. 394. 397 f.</w:t>
      </w:r>
    </w:p>
    <w:p>
      <w:pPr>
        <w:jc w:val="both"/>
      </w:pPr>
      <w:r>
        <w:t>Army Group Mackensen 193. 199 ff. 212 ff.</w:t>
      </w:r>
    </w:p>
    <w:p>
      <w:pPr>
        <w:jc w:val="both"/>
      </w:pPr>
      <w:r>
        <w:t>243. 256 f. 259. 261 f. 264. 274 f.</w:t>
      </w:r>
    </w:p>
    <w:p>
      <w:pPr>
        <w:jc w:val="both"/>
      </w:pPr>
      <w:r>
        <w:t>277 ff. 283. 285 f. 289. 292 ff.</w:t>
      </w:r>
    </w:p>
    <w:p>
      <w:pPr>
        <w:jc w:val="both"/>
      </w:pPr>
      <w:r>
        <w:t>302 f. 306 ff. 310 ff. 313 ff. 317. 322 ff.</w:t>
      </w:r>
    </w:p>
    <w:p>
      <w:pPr>
        <w:jc w:val="both"/>
      </w:pPr>
      <w:r>
        <w:t>329. 334 f. 339 f. 346. 391. 394 ff. 486.</w:t>
      </w:r>
    </w:p>
    <w:p>
      <w:pPr>
        <w:jc w:val="both"/>
      </w:pPr>
      <w:r>
        <w:t>Army Group Prince Leopold of Bavaria</w:t>
      </w:r>
    </w:p>
    <w:p>
      <w:pPr>
        <w:jc w:val="both"/>
      </w:pPr>
      <w:r>
        <w:t>219.</w:t>
      </w:r>
    </w:p>
    <w:p>
      <w:pPr>
        <w:jc w:val="both"/>
      </w:pPr>
      <w:r>
        <w:t>Army Group Woyrsch 219. 347. 373. 377.</w:t>
      </w:r>
    </w:p>
    <w:p>
      <w:pPr>
        <w:jc w:val="both"/>
      </w:pPr>
      <w:r>
        <w:t>380. 383 f. 397 f.</w:t>
      </w:r>
    </w:p>
    <w:p>
      <w:pPr>
        <w:jc w:val="both"/>
      </w:pPr>
      <w:r>
        <w:t>1st Army 56 ff. 63 f. 66 f. 69. 71 f. 74 ff.</w:t>
      </w:r>
    </w:p>
    <w:p>
      <w:pPr>
        <w:jc w:val="both"/>
      </w:pPr>
      <w:r>
        <w:t>84 ff. 91 f. 94. 96 ff. 102. 107. 109 ff.</w:t>
      </w:r>
    </w:p>
    <w:p>
      <w:pPr>
        <w:jc w:val="both"/>
      </w:pPr>
      <w:r>
        <w:t>115. 175 ff. 178. 502. 504. 506 ff. 511.</w:t>
      </w:r>
    </w:p>
    <w:p>
      <w:pPr>
        <w:jc w:val="both"/>
      </w:pPr>
      <w:r>
        <w:t>515 f.</w:t>
      </w:r>
    </w:p>
    <w:p>
      <w:pPr>
        <w:jc w:val="both"/>
      </w:pPr>
      <w:r>
        <w:t>2nd Army 17. 56 ff. 71 f. 74 ff. 84. 86 ff.</w:t>
      </w:r>
    </w:p>
    <w:p>
      <w:pPr>
        <w:jc w:val="both"/>
      </w:pPr>
      <w:r>
        <w:t>90 ff. 96. 98. 104. 110 f. 127. 175 ff.</w:t>
      </w:r>
    </w:p>
    <w:p>
      <w:pPr>
        <w:jc w:val="both"/>
      </w:pPr>
      <w:r>
        <w:t>178. 502. 504. 506 ff. 516.</w:t>
      </w:r>
    </w:p>
    <w:p>
      <w:pPr>
        <w:jc w:val="both"/>
      </w:pPr>
      <w:r>
        <w:t>3rd Army 6. 72 ff. 122 ff. 126 ff. 144 f.</w:t>
      </w:r>
    </w:p>
    <w:p>
      <w:pPr>
        <w:jc w:val="both"/>
      </w:pPr>
      <w:r>
        <w:t>149 ff. 162. 180. 509.</w:t>
      </w:r>
    </w:p>
    <w:p>
      <w:pPr>
        <w:jc w:val="both"/>
      </w:pPr>
      <w:r>
        <w:t>4th Army 6 f. 9 ff. 14. 18. 61 f. 72. 73 ff.</w:t>
      </w:r>
    </w:p>
    <w:p>
      <w:pPr>
        <w:jc w:val="both"/>
      </w:pPr>
      <w:r>
        <w:t>177. 501 f. 510.</w:t>
      </w:r>
    </w:p>
    <w:p>
      <w:r>
        <w:br w:type="page"/>
      </w:r>
    </w:p>
    <w:p>
      <w:pPr>
        <w:pStyle w:val="CustomHeaderStyle"/>
        <w:tabs>
          <w:tab w:pos="10800" w:val="right"/>
        </w:tabs>
      </w:pPr>
      <w:r>
        <w:t>Page: 531</w:t>
        <w:tab/>
        <w:t>keyno: 089</w:t>
      </w:r>
    </w:p>
    <w:p>
      <w:pPr>
        <w:pBdr>
          <w:bottom w:val="single" w:sz="2" w:space="1" w:color="auto"/>
        </w:pBdr>
      </w:pPr>
    </w:p>
    <w:p>
      <w:pPr>
        <w:pStyle w:val="CustomHeaderStyle"/>
        <w:jc w:val="left"/>
      </w:pPr>
      <w:r>
        <w:t>Troop Directory.</w:t>
      </w:r>
    </w:p>
    <w:p>
      <w:pPr>
        <w:jc w:val="both"/>
      </w:pPr>
      <w:r>
        <w:t>5th Army 15. 117 f. 122 ff. 126 ff. 133. 136. 139. 144. 147 ff. 152 ff. 162. 164. 179 ff. 491. 501. 509.</w:t>
      </w:r>
    </w:p>
    <w:p>
      <w:pPr>
        <w:jc w:val="both"/>
      </w:pPr>
      <w:r>
        <w:t>6th Army 11. 56 f. 61. 72. 77. 86. 103. 162. 175 f. 179. 502. 506. 508 f. 511. 516.</w:t>
      </w:r>
    </w:p>
    <w:p>
      <w:pPr>
        <w:jc w:val="both"/>
      </w:pPr>
      <w:r>
        <w:t>7th Army 6 f. 11. 56 f. 62. 72. 86. 103. 175 f. 179. 502. 506. 508. 514. 516.</w:t>
      </w:r>
    </w:p>
    <w:p>
      <w:pPr>
        <w:jc w:val="both"/>
      </w:pPr>
      <w:r>
        <w:t>8th Army 398. 402 ff.</w:t>
      </w:r>
    </w:p>
    <w:p>
      <w:pPr>
        <w:jc w:val="both"/>
      </w:pPr>
      <w:r>
        <w:t>9th Army 219 ff. 229 f. 232. 234 f. 242 ff. 250 ff. 255 ff. 259 ff. 269. 273. 276 ff. 283 ff. 289 ff. 296 f. 301 ff. 306 ff. 315 ff. 326 ff. 333 ff. 351. 360 f. 395. 480. 486 f.</w:t>
      </w:r>
    </w:p>
    <w:p>
      <w:pPr>
        <w:jc w:val="both"/>
      </w:pPr>
      <w:r>
        <w:t>11th Army 193. 337 ff.</w:t>
      </w:r>
    </w:p>
    <w:p>
      <w:pPr>
        <w:jc w:val="both"/>
      </w:pPr>
      <w:r>
        <w:t>German South Army 23. 216. 347 ff. 353 ff. 358. 360. 363 ff. 373. 375 f. 378. 380. 382 ff.</w:t>
      </w:r>
    </w:p>
    <w:p>
      <w:pPr>
        <w:jc w:val="both"/>
      </w:pPr>
      <w:r>
        <w:t>Danube Army 276. 283 ff. 290 ff. 297 ff. 303 f. 306 ff. 310 ff. 315 ff. 319 ff. 323 f. 328 f. 336.</w:t>
      </w:r>
    </w:p>
    <w:p>
      <w:pPr>
        <w:jc w:val="both"/>
      </w:pPr>
      <w:r>
        <w:t>Army Detachment A 14 f. 117. 122 ff. 126. 128. 144. 152. 164. 184 f. 509.</w:t>
      </w:r>
    </w:p>
    <w:p>
      <w:pPr>
        <w:jc w:val="both"/>
      </w:pPr>
      <w:r>
        <w:t>Army Detachment B (Gaede) 14. 117. 123 f. 126. 128. 144. 184 f. 509.</w:t>
      </w:r>
    </w:p>
    <w:p>
      <w:pPr>
        <w:jc w:val="both"/>
      </w:pPr>
      <w:r>
        <w:t>Army Detachment C (Strantz) 14 f. 117. 122 ff. 126. 128. 131. 136. 138. 144. 151 ff. 165. 183 f.</w:t>
      </w:r>
    </w:p>
    <w:p>
      <w:pPr>
        <w:jc w:val="both"/>
      </w:pPr>
      <w:r>
        <w:t>Army Detachment D 398.</w:t>
      </w:r>
    </w:p>
    <w:p>
      <w:pPr>
        <w:jc w:val="both"/>
      </w:pPr>
      <w:r>
        <w:t>Army Detachment Scheffer 380.</w:t>
      </w:r>
    </w:p>
    <w:p>
      <w:pPr>
        <w:jc w:val="both"/>
      </w:pPr>
      <w:r>
        <w:t>Commander-in-Chief of Coastal Defense 18. 174. 501.</w:t>
      </w:r>
    </w:p>
    <w:p>
      <w:pPr>
        <w:jc w:val="both"/>
      </w:pPr>
      <w:r>
        <w:t>General Government Belgium 10. 15. 18.</w:t>
      </w:r>
    </w:p>
    <w:p>
      <w:pPr>
        <w:jc w:val="both"/>
      </w:pPr>
      <w:r>
        <w:t>General Government Warsaw 27. 29 f.</w:t>
      </w:r>
    </w:p>
    <w:p>
      <w:pPr>
        <w:jc w:val="both"/>
      </w:pPr>
      <w:r>
        <w:t>Army Group Bernhardi 371 ff. 376. 381. 383.</w:t>
      </w:r>
    </w:p>
    <w:p>
      <w:pPr>
        <w:jc w:val="both"/>
      </w:pPr>
      <w:r>
        <w:t>Army Group Gronau 373 f.</w:t>
      </w:r>
    </w:p>
    <w:p>
      <w:pPr>
        <w:jc w:val="both"/>
      </w:pPr>
      <w:r>
        <w:t>Army Group Litzmann (Gen. Cmd. XXXX. Res. K.) 325. 371 ff. 381. 383.</w:t>
      </w:r>
    </w:p>
    <w:p>
      <w:pPr>
        <w:jc w:val="both"/>
      </w:pPr>
      <w:r>
        <w:t>Army Group Marwitz (Gen. Cmd. VI. and R.) 371. 376 f. 379. 381 f.</w:t>
      </w:r>
    </w:p>
    <w:p>
      <w:pPr>
        <w:jc w:val="both"/>
      </w:pPr>
      <w:r>
        <w:t>Assault Division f. under Groups.</w:t>
      </w:r>
    </w:p>
    <w:p>
      <w:pPr>
        <w:jc w:val="both"/>
      </w:pPr>
      <w:r>
        <w:t>Assault Group Verdun East 8. 117 f. 120 ff.</w:t>
      </w:r>
    </w:p>
    <w:p>
      <w:pPr>
        <w:jc w:val="both"/>
      </w:pPr>
      <w:r>
        <w:t>Assault Group under Gr. Lochow and Maas-Gr. East).</w:t>
      </w:r>
    </w:p>
    <w:p>
      <w:pPr>
        <w:jc w:val="both"/>
      </w:pPr>
      <w:r>
        <w:t>Assault Group Verdun West 117. 122 f. 126. 128 f. (also under Gr. François and Maas-Gr. West).</w:t>
      </w:r>
    </w:p>
    <w:p>
      <w:pPr>
        <w:jc w:val="both"/>
      </w:pPr>
      <w:r>
        <w:t>Guard Corps (also Gr. Plettenberg) 59. 62. 179.</w:t>
      </w:r>
    </w:p>
    <w:p>
      <w:pPr>
        <w:jc w:val="both"/>
      </w:pPr>
      <w:r>
        <w:t>I. Army Corps (also Gr. Eben) 364.</w:t>
      </w:r>
    </w:p>
    <w:p>
      <w:pPr>
        <w:jc w:val="both"/>
      </w:pPr>
      <w:r>
        <w:t>IV. Army Corps (also Gr. Armin and Gr. B) 66. 72. 177.</w:t>
      </w:r>
    </w:p>
    <w:p>
      <w:pPr>
        <w:jc w:val="both"/>
      </w:pPr>
      <w:r>
        <w:t>VI. Army Corps 371.</w:t>
      </w:r>
    </w:p>
    <w:p>
      <w:pPr>
        <w:jc w:val="both"/>
      </w:pPr>
      <w:r>
        <w:t>VII. Army Corps (also Assault Group Verdun West, Gr. François and Maas-Gr. West) 117. 123. 150. 180. 183.</w:t>
      </w:r>
    </w:p>
    <w:p>
      <w:pPr>
        <w:jc w:val="both"/>
      </w:pPr>
      <w:r>
        <w:t>VIII. Army Corps 95.</w:t>
      </w:r>
    </w:p>
    <w:p>
      <w:pPr>
        <w:jc w:val="both"/>
      </w:pPr>
      <w:r>
        <w:t>IX. Army Corps (also Gr. Quast) 58.</w:t>
      </w:r>
    </w:p>
    <w:p>
      <w:pPr>
        <w:jc w:val="both"/>
      </w:pPr>
      <w:r>
        <w:t>X. Army Corps (also Gr. Lüttwitz) 95. 371. 374. 379 ff. 384.</w:t>
      </w:r>
    </w:p>
    <w:p>
      <w:pPr>
        <w:jc w:val="both"/>
      </w:pPr>
      <w:r>
        <w:t>XII. (Saxon) Army Corps (also Section Hardaumont) 123. 128. 137 f.</w:t>
      </w:r>
    </w:p>
    <w:p>
      <w:pPr>
        <w:jc w:val="both"/>
      </w:pPr>
      <w:r>
        <w:t>XIII. (Württemberg) Army Corps 100.</w:t>
      </w:r>
    </w:p>
    <w:p>
      <w:pPr>
        <w:jc w:val="both"/>
      </w:pPr>
      <w:r>
        <w:t>XIV. Army Corps (also Gr. Hardaumont) 150.</w:t>
      </w:r>
    </w:p>
    <w:p>
      <w:pPr>
        <w:jc w:val="both"/>
      </w:pPr>
      <w:r>
        <w:t>XV. Army Corps (also Gr. C. and Gr. Deimling) 83. 88. 91. 93. 117. 123. 128. 138. 185.</w:t>
      </w:r>
    </w:p>
    <w:p>
      <w:pPr>
        <w:jc w:val="both"/>
      </w:pPr>
      <w:r>
        <w:t>XVI. Army Corps (also Gr. Mudra and Argonne Gr.) 117. 123.</w:t>
      </w:r>
    </w:p>
    <w:p>
      <w:pPr>
        <w:jc w:val="both"/>
      </w:pPr>
      <w:r>
        <w:t>XVII. Army Corps (also Gr. Fleck) 57 f. 60. 64. 66. 72. 84. 179.</w:t>
      </w:r>
    </w:p>
    <w:p>
      <w:pPr>
        <w:jc w:val="both"/>
      </w:pPr>
      <w:r>
        <w:t>XVIII. Army Corps (also Gr. D and Gr. Schenck) 62. 66. 70. 100.</w:t>
      </w:r>
    </w:p>
    <w:p>
      <w:pPr>
        <w:jc w:val="both"/>
      </w:pPr>
      <w:r>
        <w:t>XIX. (Saxon) Army Corps 56. 81. 85. 94.</w:t>
      </w:r>
    </w:p>
    <w:p>
      <w:pPr>
        <w:jc w:val="both"/>
      </w:pPr>
      <w:r>
        <w:t>I. Bavarian Army Corps 81. 85.</w:t>
      </w:r>
    </w:p>
    <w:p>
      <w:pPr>
        <w:jc w:val="both"/>
      </w:pPr>
      <w:r>
        <w:t>II. Bavarian Army Corps 58. 66. 71 f.</w:t>
      </w:r>
    </w:p>
    <w:p>
      <w:pPr>
        <w:jc w:val="both"/>
      </w:pPr>
      <w:r>
        <w:t>III. Bavarian Army Corps 66. 177.</w:t>
      </w:r>
    </w:p>
    <w:p>
      <w:pPr>
        <w:jc w:val="both"/>
      </w:pPr>
      <w:r>
        <w:t>Guard Reserve Corps (also Gr. Marshal and Gr. B) 58. 88. 92 f. 98. 100.</w:t>
      </w:r>
    </w:p>
    <w:p>
      <w:pPr>
        <w:jc w:val="both"/>
      </w:pPr>
      <w:r>
        <w:t>I. Reserve Corps (also Gr. Morgen) 217. 220. 233. 265. 373.</w:t>
      </w:r>
    </w:p>
    <w:p>
      <w:pPr>
        <w:jc w:val="both"/>
      </w:pPr>
      <w:r>
        <w:t>V. Reserve Corps (also Gr. Garnier and Gr. D) 72. 80. 95. 171.</w:t>
      </w:r>
    </w:p>
    <w:p>
      <w:pPr>
        <w:jc w:val="both"/>
      </w:pPr>
      <w:r>
        <w:t>VI. Reserve Corps 72. 177.</w:t>
      </w:r>
    </w:p>
    <w:p>
      <w:pPr>
        <w:jc w:val="both"/>
      </w:pPr>
      <w:r>
        <w:t>VII. Reserve Corps 117. 123. 137 f. 143 ff. 150. 152. 154 f. 157 ff. 161 ff. 171. 181.</w:t>
      </w:r>
    </w:p>
    <w:p>
      <w:pPr>
        <w:jc w:val="both"/>
      </w:pPr>
      <w:r>
        <w:t>IX. Reserve Corps (also Gr. C and Gr. Boehn) 72. 78.</w:t>
      </w:r>
    </w:p>
    <w:p>
      <w:r>
        <w:br w:type="page"/>
      </w:r>
    </w:p>
    <w:p>
      <w:pPr>
        <w:pStyle w:val="CustomHeaderStyle"/>
        <w:tabs>
          <w:tab w:pos="10800" w:val="right"/>
        </w:tabs>
      </w:pPr>
      <w:r>
        <w:t>Page: 532</w:t>
        <w:tab/>
        <w:t>keyno: 090</w:t>
      </w:r>
    </w:p>
    <w:p>
      <w:pPr>
        <w:pBdr>
          <w:bottom w:val="single" w:sz="2" w:space="1" w:color="auto"/>
        </w:pBdr>
      </w:pPr>
    </w:p>
    <w:p>
      <w:pPr>
        <w:pStyle w:val="CustomHeaderStyle"/>
        <w:jc w:val="left"/>
      </w:pPr>
      <w:r>
        <w:t>Troop Directory.</w:t>
      </w:r>
    </w:p>
    <w:p>
      <w:pPr>
        <w:jc w:val="both"/>
      </w:pPr>
      <w:r>
        <w:t>X. Reserve Corps (see also Gr. Fuchs) 117. 122. 179. 370.</w:t>
      </w:r>
    </w:p>
    <w:p>
      <w:pPr>
        <w:jc w:val="both"/>
      </w:pPr>
      <w:r>
        <w:t>XII. (fäch.) Reserve Corps (see also Gr. Kirchbach) 58.</w:t>
      </w:r>
    </w:p>
    <w:p>
      <w:pPr>
        <w:jc w:val="both"/>
      </w:pPr>
      <w:r>
        <w:t>XIV. Reserve Corps (see also Gr. Fuchs, Stein and Gr. A) 58. 91.</w:t>
      </w:r>
    </w:p>
    <w:p>
      <w:pPr>
        <w:jc w:val="both"/>
      </w:pPr>
      <w:r>
        <w:t>XVII. Reserve Corps (see also Section and Gr. Baur) 117. 120. 137. 151.</w:t>
      </w:r>
    </w:p>
    <w:p>
      <w:pPr>
        <w:jc w:val="both"/>
      </w:pPr>
      <w:r>
        <w:t>XXII. Reserve Corps (see also Corps Falkenhayn) 371.</w:t>
      </w:r>
    </w:p>
    <w:p>
      <w:pPr>
        <w:jc w:val="both"/>
      </w:pPr>
      <w:r>
        <w:t>XXIII. Reserve Corps (see also Gr. Kathen) 59. 62. 71 f. 91. 100.</w:t>
      </w:r>
    </w:p>
    <w:p>
      <w:pPr>
        <w:jc w:val="both"/>
      </w:pPr>
      <w:r>
        <w:t>XXV. Reserve Corps (see also Corps and Gr. Georg) 260. 314. 363. 370.</w:t>
      </w:r>
    </w:p>
    <w:p>
      <w:pPr>
        <w:jc w:val="both"/>
      </w:pPr>
      <w:r>
        <w:t>XXIV. Reserve Corps (see also Corps Surén) 354. 373. 397.</w:t>
      </w:r>
    </w:p>
    <w:p>
      <w:pPr>
        <w:jc w:val="both"/>
      </w:pPr>
      <w:r>
        <w:t>XXVI. Reserve Corps (see also Gr. Hügel) 66. 72.</w:t>
      </w:r>
    </w:p>
    <w:p>
      <w:pPr>
        <w:jc w:val="both"/>
      </w:pPr>
      <w:r>
        <w:t>XXVII. (fäch.) Reserve Corps (see also Gr. Chwenthal) 59. 63. 66. 72.</w:t>
      </w:r>
    </w:p>
    <w:p>
      <w:pPr>
        <w:jc w:val="both"/>
      </w:pPr>
      <w:r>
        <w:t>XXXIX. Reserve Corps (see also Gr. Staabs) 217. 220. 265. 314. 328. 373.</w:t>
      </w:r>
    </w:p>
    <w:p>
      <w:pPr>
        <w:jc w:val="both"/>
      </w:pPr>
      <w:r>
        <w:t>XXX. Reserve Corps (see also Army Gr. Litzmann) 261. 371.</w:t>
      </w:r>
    </w:p>
    <w:p>
      <w:pPr>
        <w:jc w:val="both"/>
      </w:pPr>
      <w:r>
        <w:t>I. Bavarian Reserve Corps (see also Gr. Fasbender and Gr. N) 60. 62. 178.</w:t>
      </w:r>
    </w:p>
    <w:p>
      <w:pPr>
        <w:jc w:val="both"/>
      </w:pPr>
      <w:r>
        <w:t>Alpine Corps see under Divisions and Gr. Krafft.</w:t>
      </w:r>
    </w:p>
    <w:p>
      <w:pPr>
        <w:jc w:val="both"/>
      </w:pPr>
      <w:r>
        <w:t>Karvaten Corps 352 ff. 356 ff. 397.</w:t>
      </w:r>
    </w:p>
    <w:p>
      <w:pPr>
        <w:jc w:val="both"/>
      </w:pPr>
      <w:r>
        <w:t>Marine Corps 502.</w:t>
      </w:r>
    </w:p>
    <w:p>
      <w:pPr>
        <w:jc w:val="both"/>
      </w:pPr>
      <w:r>
        <w:t>Pascha Corps see under Turkey.</w:t>
      </w:r>
    </w:p>
    <w:p>
      <w:pPr>
        <w:jc w:val="both"/>
      </w:pPr>
      <w:r>
        <w:t>Corps Dieffenbach 371.</w:t>
      </w:r>
    </w:p>
    <w:p>
      <w:pPr>
        <w:jc w:val="both"/>
      </w:pPr>
      <w:r>
        <w:t>Corps Falkenhayn (Gen. Cmd. XII. Res. C.) 371.</w:t>
      </w:r>
    </w:p>
    <w:p>
      <w:pPr>
        <w:jc w:val="both"/>
      </w:pPr>
      <w:r>
        <w:t>Corps Fuchs (Gen. Cmd. X. Res. C., see also Gr. Fuchs) 382.</w:t>
      </w:r>
    </w:p>
    <w:p>
      <w:pPr>
        <w:jc w:val="both"/>
      </w:pPr>
      <w:r>
        <w:t>Corps Gerok (Gen. Cmd. XXIV. Res. C., see also Gr. Gerok) 382.</w:t>
      </w:r>
    </w:p>
    <w:p>
      <w:pPr>
        <w:jc w:val="both"/>
      </w:pPr>
      <w:r>
        <w:t>Corps Kosch (Gen. Cmd. z. b. V. 23. 52, also Danube Army) 283. 285 f. 290. 307. 313.</w:t>
      </w:r>
    </w:p>
    <w:p>
      <w:pPr>
        <w:jc w:val="both"/>
      </w:pPr>
      <w:r>
        <w:t>Corps Kraewel (Gen. Cmd. z. b. V. 54) 395.</w:t>
      </w:r>
    </w:p>
    <w:p>
      <w:pPr>
        <w:jc w:val="both"/>
      </w:pPr>
      <w:r>
        <w:t>Corps Surén (Gen. Cmd. XXV. Res. C.) 356 f.</w:t>
      </w:r>
    </w:p>
    <w:p>
      <w:pPr>
        <w:jc w:val="both"/>
      </w:pPr>
      <w:r>
        <w:t>General Command z. b. V. 51 31.</w:t>
      </w:r>
    </w:p>
    <w:p>
      <w:pPr>
        <w:jc w:val="both"/>
      </w:pPr>
      <w:r>
        <w:t>General Command z. b. V. 52 (see also Danube Army and Corps Kosch) 31. 205. 328.</w:t>
      </w:r>
    </w:p>
    <w:p>
      <w:pPr>
        <w:jc w:val="both"/>
      </w:pPr>
      <w:r>
        <w:t>General Command z. b. V. 53 31. 373.</w:t>
      </w:r>
    </w:p>
    <w:p>
      <w:pPr>
        <w:jc w:val="both"/>
      </w:pPr>
      <w:r>
        <w:t>General Command z. b. V. 54 (see also Gr. Kühne and Corps Kraewel) 121. 123. 128. 138. 256. 265. 395.</w:t>
      </w:r>
    </w:p>
    <w:p>
      <w:pPr>
        <w:jc w:val="both"/>
      </w:pPr>
      <w:r>
        <w:t>General Command z. b. V. 29 (see also Gr. Nitzau) 399.</w:t>
      </w:r>
    </w:p>
    <w:p>
      <w:pPr>
        <w:jc w:val="both"/>
      </w:pPr>
      <w:r>
        <w:t>General Command z. b. V. 61 344.</w:t>
      </w:r>
    </w:p>
    <w:p>
      <w:pPr>
        <w:jc w:val="both"/>
      </w:pPr>
      <w:r>
        <w:t>General Command z. b. V. 62 344.</w:t>
      </w:r>
    </w:p>
    <w:p>
      <w:pPr>
        <w:jc w:val="both"/>
      </w:pPr>
      <w:r>
        <w:t>Bavarian General Command z. b. V. 63 185.</w:t>
      </w:r>
    </w:p>
    <w:p>
      <w:pPr>
        <w:jc w:val="both"/>
      </w:pPr>
      <w:r>
        <w:t>Group (Section) A (1st Army) 80 f. 91. 93. 178 (see also under Gr. Stein and Gr. Fuchs).</w:t>
      </w:r>
    </w:p>
    <w:p>
      <w:pPr>
        <w:jc w:val="both"/>
      </w:pPr>
      <w:r>
        <w:t>Group (Section) B (1st Army) 80. 93. 511 (see also under Gr. Armin and Gr. Marschall).</w:t>
      </w:r>
    </w:p>
    <w:p>
      <w:pPr>
        <w:jc w:val="both"/>
      </w:pPr>
      <w:r>
        <w:t>Group C (1st Army) 80. 91. 93. (see also under Gr. Boehn and Gr. Deimling).</w:t>
      </w:r>
    </w:p>
    <w:p>
      <w:pPr>
        <w:jc w:val="both"/>
      </w:pPr>
      <w:r>
        <w:t>Group D (1st Army) 80 (see also under Gr. Garnier and Gr. Schenck).</w:t>
      </w:r>
    </w:p>
    <w:p>
      <w:pPr>
        <w:jc w:val="both"/>
      </w:pPr>
      <w:r>
        <w:t>Group N (1st Army) 178. 511 (see also under Gr. Fasbender).</w:t>
      </w:r>
    </w:p>
    <w:p>
      <w:pPr>
        <w:jc w:val="both"/>
      </w:pPr>
      <w:r>
        <w:t>Group Armin (Gen. Cmd. IV. A. R.) 72. 75. 80. 82. 85 f. 89. 91 (see also under Gr. B).</w:t>
      </w:r>
    </w:p>
    <w:p>
      <w:pPr>
        <w:jc w:val="both"/>
      </w:pPr>
      <w:r>
        <w:t>Group Bœdmann 371. 375 f. 379. 381 f.</w:t>
      </w:r>
    </w:p>
    <w:p>
      <w:pPr>
        <w:jc w:val="both"/>
      </w:pPr>
      <w:r>
        <w:t>Group Boehn (Gen. Cmd. IX. Res. C.) 80. 82. 85 f. 89 (see also under Gr. C).</w:t>
      </w:r>
    </w:p>
    <w:p>
      <w:pPr>
        <w:jc w:val="both"/>
      </w:pPr>
      <w:r>
        <w:t>Group Clausius 371.</w:t>
      </w:r>
    </w:p>
    <w:p>
      <w:pPr>
        <w:jc w:val="both"/>
      </w:pPr>
      <w:r>
        <w:t>Group Deimling (Gen. Cmd. XV. A. R.) 94. 96. 98 f. (see also under Gr. C)</w:t>
      </w:r>
    </w:p>
    <w:p>
      <w:pPr>
        <w:jc w:val="both"/>
      </w:pPr>
      <w:r>
        <w:t>Group Eben (Gen. Cmd. I. A. R.) 364 f. 369. 376.</w:t>
      </w:r>
    </w:p>
    <w:p>
      <w:pPr>
        <w:jc w:val="both"/>
      </w:pPr>
      <w:r>
        <w:t>Group Chwenthal (Gen. Cmd. XXVIII. Res. C.) 65 f. 70. 73 f.</w:t>
      </w:r>
    </w:p>
    <w:p>
      <w:pPr>
        <w:jc w:val="both"/>
      </w:pPr>
      <w:r>
        <w:t>Group Fasbender (Gen. Cmd. I. Bavarian Res. C.) 58 ff. (see also under Gr. N).</w:t>
      </w:r>
    </w:p>
    <w:p>
      <w:pPr>
        <w:jc w:val="both"/>
      </w:pPr>
      <w:r>
        <w:t>Group Fied (Gen. Cmd. VII. A. R.) 128. 130 f. 135 (see also under Maas-West).</w:t>
      </w:r>
    </w:p>
    <w:p>
      <w:pPr>
        <w:jc w:val="both"/>
      </w:pPr>
      <w:r>
        <w:t>Group François (Gen. Cmd. VII. A. R.) 128. 130 f. 135 (see also under Maas-West).</w:t>
      </w:r>
    </w:p>
    <w:p>
      <w:pPr>
        <w:jc w:val="both"/>
      </w:pPr>
      <w:r>
        <w:t>Group Gerok (Gen. Cmd. XIV. Res. C.) 99. 101 (see also under Gr. A and Gr. Stein).</w:t>
      </w:r>
    </w:p>
    <w:p>
      <w:r>
        <w:br w:type="page"/>
      </w:r>
    </w:p>
    <w:p>
      <w:pPr>
        <w:pStyle w:val="CustomHeaderStyle"/>
        <w:tabs>
          <w:tab w:pos="10800" w:val="right"/>
        </w:tabs>
      </w:pPr>
      <w:r>
        <w:t>Page: 533</w:t>
        <w:tab/>
        <w:t>keyno: 091</w:t>
      </w:r>
    </w:p>
    <w:p>
      <w:pPr>
        <w:pBdr>
          <w:bottom w:val="single" w:sz="2" w:space="1" w:color="auto"/>
        </w:pBdr>
      </w:pPr>
    </w:p>
    <w:p>
      <w:pPr>
        <w:pStyle w:val="CustomHeaderStyle"/>
        <w:jc w:val="left"/>
      </w:pPr>
      <w:r>
        <w:t>Troop Directory.</w:t>
      </w:r>
    </w:p>
    <w:p>
      <w:pPr>
        <w:jc w:val="both"/>
      </w:pPr>
      <w:r>
        <w:t>Group Fuchs (Gen. Cmd. X. Res. C.) 370</w:t>
      </w:r>
    </w:p>
    <w:p>
      <w:pPr>
        <w:jc w:val="both"/>
      </w:pPr>
      <w:r>
        <w:t>(also under Corps Fuchs).</w:t>
      </w:r>
    </w:p>
    <w:p>
      <w:pPr>
        <w:jc w:val="both"/>
      </w:pPr>
      <w:r>
        <w:t>Group Garnier (Gen. Cmd. V. Res. C.)</w:t>
      </w:r>
    </w:p>
    <w:p>
      <w:pPr>
        <w:jc w:val="both"/>
      </w:pPr>
      <w:r>
        <w:t>80. 82. 86. 91. 96. 98 f. (also under</w:t>
      </w:r>
    </w:p>
    <w:p>
      <w:pPr>
        <w:jc w:val="both"/>
      </w:pPr>
      <w:r>
        <w:t>Gr. D. and Gr. Schendt).</w:t>
      </w:r>
    </w:p>
    <w:p>
      <w:pPr>
        <w:jc w:val="both"/>
      </w:pPr>
      <w:r>
        <w:t>Group Gerok (Gen. Cmd. XXIV. Res. C.)</w:t>
      </w:r>
    </w:p>
    <w:p>
      <w:pPr>
        <w:jc w:val="both"/>
      </w:pPr>
      <w:r>
        <w:t>261 f. 289 f. 296. 302. 310. 312. 314 ff.</w:t>
      </w:r>
    </w:p>
    <w:p>
      <w:pPr>
        <w:jc w:val="both"/>
      </w:pPr>
      <w:r>
        <w:t>318 f. 321. 323. 325. 327 ff. 363. 366 f.</w:t>
      </w:r>
    </w:p>
    <w:p>
      <w:pPr>
        <w:jc w:val="both"/>
      </w:pPr>
      <w:r>
        <w:t>384. 394. 396. 399 f. (also under Corps</w:t>
      </w:r>
    </w:p>
    <w:p>
      <w:pPr>
        <w:jc w:val="both"/>
      </w:pPr>
      <w:r>
        <w:t>Gerok).</w:t>
      </w:r>
    </w:p>
    <w:p>
      <w:pPr>
        <w:jc w:val="both"/>
      </w:pPr>
      <w:r>
        <w:t>Group Hardaumont (Gen. Cmd. XIV.</w:t>
      </w:r>
    </w:p>
    <w:p>
      <w:pPr>
        <w:jc w:val="both"/>
      </w:pPr>
      <w:r>
        <w:t>A. C.) 150 f. 154. 159 ff. 163. 180 (also</w:t>
      </w:r>
    </w:p>
    <w:p>
      <w:pPr>
        <w:jc w:val="both"/>
      </w:pPr>
      <w:r>
        <w:t>Section Hardaumont).</w:t>
      </w:r>
    </w:p>
    <w:p>
      <w:pPr>
        <w:jc w:val="both"/>
      </w:pPr>
      <w:r>
        <w:t>Group Hügel (Gen. Cmd. XXVI. Res.</w:t>
      </w:r>
    </w:p>
    <w:p>
      <w:pPr>
        <w:jc w:val="both"/>
      </w:pPr>
      <w:r>
        <w:t>C.) 73. 75. 78.</w:t>
      </w:r>
    </w:p>
    <w:p>
      <w:pPr>
        <w:jc w:val="both"/>
      </w:pPr>
      <w:r>
        <w:t>Group Kathen (Gen. Cmd. XXIII. Res.</w:t>
      </w:r>
    </w:p>
    <w:p>
      <w:pPr>
        <w:jc w:val="both"/>
      </w:pPr>
      <w:r>
        <w:t>C.) 71. 81. 84 f. 90 f. 96. 98.</w:t>
      </w:r>
    </w:p>
    <w:p>
      <w:pPr>
        <w:jc w:val="both"/>
      </w:pPr>
      <w:r>
        <w:t>Group Kirchbach (Gen. Cmd. XII. Res. C.)</w:t>
      </w:r>
    </w:p>
    <w:p>
      <w:pPr>
        <w:jc w:val="both"/>
      </w:pPr>
      <w:r>
        <w:t>58 ff. 64. 69 f.</w:t>
      </w:r>
    </w:p>
    <w:p>
      <w:pPr>
        <w:jc w:val="both"/>
      </w:pPr>
      <w:r>
        <w:t>Group Neufl 257. 272. 371.</w:t>
      </w:r>
    </w:p>
    <w:p>
      <w:pPr>
        <w:jc w:val="both"/>
      </w:pPr>
      <w:r>
        <w:t>Group Krafft (Alpine Corps) 254. 261 f.</w:t>
      </w:r>
    </w:p>
    <w:p>
      <w:pPr>
        <w:jc w:val="both"/>
      </w:pPr>
      <w:r>
        <w:t>264 f. 270. 272 ff. 284 f. 293 f.</w:t>
      </w:r>
    </w:p>
    <w:p>
      <w:pPr>
        <w:jc w:val="both"/>
      </w:pPr>
      <w:r>
        <w:t>300 f. 303 ff. 307 ff. 315 f. 318 f. 321.</w:t>
      </w:r>
    </w:p>
    <w:p>
      <w:pPr>
        <w:jc w:val="both"/>
      </w:pPr>
      <w:r>
        <w:t>325 ff.</w:t>
      </w:r>
    </w:p>
    <w:p>
      <w:pPr>
        <w:jc w:val="both"/>
      </w:pPr>
      <w:r>
        <w:t>Group Kühne (Gen. Cmd. for special purposes 54)</w:t>
      </w:r>
    </w:p>
    <w:p>
      <w:pPr>
        <w:jc w:val="both"/>
      </w:pPr>
      <w:r>
        <w:t>256 f. 262. 264 f. 267. 269 f. 272 f.</w:t>
      </w:r>
    </w:p>
    <w:p>
      <w:pPr>
        <w:jc w:val="both"/>
      </w:pPr>
      <w:r>
        <w:t>276. 284. 287 ff. 296. 301. 303 ff.</w:t>
      </w:r>
    </w:p>
    <w:p>
      <w:pPr>
        <w:jc w:val="both"/>
      </w:pPr>
      <w:r>
        <w:t>308 ff. 315 ff. 319. 321. 323 ff. 328 f.</w:t>
      </w:r>
    </w:p>
    <w:p>
      <w:pPr>
        <w:jc w:val="both"/>
      </w:pPr>
      <w:r>
        <w:t>Group Lochow 128 ff. 135 (also under</w:t>
      </w:r>
    </w:p>
    <w:p>
      <w:pPr>
        <w:jc w:val="both"/>
      </w:pPr>
      <w:r>
        <w:t>Maas-Gr. East).</w:t>
      </w:r>
    </w:p>
    <w:p>
      <w:pPr>
        <w:jc w:val="both"/>
      </w:pPr>
      <w:r>
        <w:t>Group Lüttwitz (Gen. Cmd. X. A. C.)</w:t>
      </w:r>
    </w:p>
    <w:p>
      <w:pPr>
        <w:jc w:val="both"/>
      </w:pPr>
      <w:r>
        <w:t>371.</w:t>
      </w:r>
    </w:p>
    <w:p>
      <w:pPr>
        <w:jc w:val="both"/>
      </w:pPr>
      <w:r>
        <w:t>Group Marschall (Gen. Cmd. G. Res. C.)</w:t>
      </w:r>
    </w:p>
    <w:p>
      <w:pPr>
        <w:jc w:val="both"/>
      </w:pPr>
      <w:r>
        <w:t>56. 58 ff. 64. 69. 72. 99 (also under</w:t>
      </w:r>
    </w:p>
    <w:p>
      <w:pPr>
        <w:jc w:val="both"/>
      </w:pPr>
      <w:r>
        <w:t>Gr. B.).</w:t>
      </w:r>
    </w:p>
    <w:p>
      <w:pPr>
        <w:jc w:val="both"/>
      </w:pPr>
      <w:r>
        <w:t>Group Mitau (Gen. Cmd. for special purposes 60)</w:t>
      </w:r>
    </w:p>
    <w:p>
      <w:pPr>
        <w:jc w:val="both"/>
      </w:pPr>
      <w:r>
        <w:t>399 ff.</w:t>
      </w:r>
    </w:p>
    <w:p>
      <w:pPr>
        <w:jc w:val="both"/>
      </w:pPr>
      <w:r>
        <w:t>Group Morgen (Gen. Cmd. I. Res. C.)</w:t>
      </w:r>
    </w:p>
    <w:p>
      <w:pPr>
        <w:jc w:val="both"/>
      </w:pPr>
      <w:r>
        <w:t>218 ff. 233 ff. 246. 252. 254 ff. 262. 265.</w:t>
      </w:r>
    </w:p>
    <w:p>
      <w:pPr>
        <w:jc w:val="both"/>
      </w:pPr>
      <w:r>
        <w:t>267. 276. 284. 287 ff. 296. 301. 303 ff.</w:t>
      </w:r>
    </w:p>
    <w:p>
      <w:pPr>
        <w:jc w:val="both"/>
      </w:pPr>
      <w:r>
        <w:t>308 ff. 315 ff. 318 f. 321. 325 ff.</w:t>
      </w:r>
    </w:p>
    <w:p>
      <w:pPr>
        <w:jc w:val="both"/>
      </w:pPr>
      <w:r>
        <w:t>Group Mudra (Gen. Cmd. XIV. A. C.)</w:t>
      </w:r>
    </w:p>
    <w:p>
      <w:pPr>
        <w:jc w:val="both"/>
      </w:pPr>
      <w:r>
        <w:t>123. 125 f. 128 f. (also under</w:t>
      </w:r>
    </w:p>
    <w:p>
      <w:pPr>
        <w:jc w:val="both"/>
      </w:pPr>
      <w:r>
        <w:t>Argonne-Gr.).</w:t>
      </w:r>
    </w:p>
    <w:p>
      <w:pPr>
        <w:jc w:val="both"/>
      </w:pPr>
      <w:r>
        <w:t>Group Plettenberg (Gen. Cmd. G. R.)</w:t>
      </w:r>
    </w:p>
    <w:p>
      <w:pPr>
        <w:jc w:val="both"/>
      </w:pPr>
      <w:r>
        <w:t>179.</w:t>
      </w:r>
    </w:p>
    <w:p>
      <w:pPr>
        <w:jc w:val="both"/>
      </w:pPr>
      <w:r>
        <w:t>Group Quast (Gen. Cmd. IX. A. C.) 56.</w:t>
      </w:r>
    </w:p>
    <w:p>
      <w:pPr>
        <w:jc w:val="both"/>
      </w:pPr>
      <w:r>
        <w:t>58. 60. 64. 70 f. 90 f.</w:t>
      </w:r>
    </w:p>
    <w:p>
      <w:pPr>
        <w:jc w:val="both"/>
      </w:pPr>
      <w:r>
        <w:t>Group Schendt (Gen. Cmd. XVIII. A. C.)</w:t>
      </w:r>
    </w:p>
    <w:p>
      <w:pPr>
        <w:jc w:val="both"/>
      </w:pPr>
      <w:r>
        <w:t>73. 75. 80. (also under Gr. Garnier and</w:t>
      </w:r>
    </w:p>
    <w:p>
      <w:pPr>
        <w:jc w:val="both"/>
      </w:pPr>
      <w:r>
        <w:t>Gr. D.).</w:t>
      </w:r>
    </w:p>
    <w:p>
      <w:pPr>
        <w:jc w:val="both"/>
      </w:pPr>
      <w:r>
        <w:t>Group Stabz (Gen. Cmd. XXXIX. Res.</w:t>
      </w:r>
    </w:p>
    <w:p>
      <w:pPr>
        <w:jc w:val="both"/>
      </w:pPr>
      <w:r>
        <w:t>C.) 218 ff. 225 ff. 232 ff. 242. 254 ff.</w:t>
      </w:r>
    </w:p>
    <w:p>
      <w:pPr>
        <w:jc w:val="both"/>
      </w:pPr>
      <w:r>
        <w:t>266. 271. 277. 289 f. 296. 302 ff.</w:t>
      </w:r>
    </w:p>
    <w:p>
      <w:pPr>
        <w:jc w:val="both"/>
      </w:pPr>
      <w:r>
        <w:t>308 ff. 325. 327.</w:t>
      </w:r>
    </w:p>
    <w:p>
      <w:pPr>
        <w:jc w:val="both"/>
      </w:pPr>
      <w:r>
        <w:t>Group Stein (Gen. Cmd. XIV. Res. C.)</w:t>
      </w:r>
    </w:p>
    <w:p>
      <w:pPr>
        <w:jc w:val="both"/>
      </w:pPr>
      <w:r>
        <w:t>57 ff. 61. 71 ff. 77. 80 ff. (also under</w:t>
      </w:r>
    </w:p>
    <w:p>
      <w:pPr>
        <w:jc w:val="both"/>
      </w:pPr>
      <w:r>
        <w:t>Gr. Fuchs and Gr. A.).</w:t>
      </w:r>
    </w:p>
    <w:p>
      <w:pPr>
        <w:jc w:val="both"/>
      </w:pPr>
      <w:r>
        <w:t>Group Baur (Gen. Cmd. XVIII. Res.</w:t>
      </w:r>
    </w:p>
    <w:p>
      <w:pPr>
        <w:jc w:val="both"/>
      </w:pPr>
      <w:r>
        <w:t>C.) 151. 160. 163 (also Section Baur).</w:t>
      </w:r>
    </w:p>
    <w:p>
      <w:pPr>
        <w:jc w:val="both"/>
      </w:pPr>
      <w:r>
        <w:t>Argonne Group (Gen. Cmd. XVI. A. C.)</w:t>
      </w:r>
    </w:p>
    <w:p>
      <w:pPr>
        <w:jc w:val="both"/>
      </w:pPr>
      <w:r>
        <w:t>144. 150. 180 (also under Gr.</w:t>
      </w:r>
    </w:p>
    <w:p>
      <w:pPr>
        <w:jc w:val="both"/>
      </w:pPr>
      <w:r>
        <w:t>Mudra).</w:t>
      </w:r>
    </w:p>
    <w:p>
      <w:pPr>
        <w:jc w:val="both"/>
      </w:pPr>
      <w:r>
        <w:t>Gyimesz Group (Stein, 8th Bavarian Res.</w:t>
      </w:r>
    </w:p>
    <w:p>
      <w:pPr>
        <w:jc w:val="both"/>
      </w:pPr>
      <w:r>
        <w:t>Div.) 314 f. 325.</w:t>
      </w:r>
    </w:p>
    <w:p>
      <w:pPr>
        <w:jc w:val="both"/>
      </w:pPr>
      <w:r>
        <w:t>Hötzing Group (Div. Cmd. for special purposes 301)</w:t>
      </w:r>
    </w:p>
    <w:p>
      <w:pPr>
        <w:jc w:val="both"/>
      </w:pPr>
      <w:r>
        <w:t>244 ff. 252.</w:t>
      </w:r>
    </w:p>
    <w:p>
      <w:pPr>
        <w:jc w:val="both"/>
      </w:pPr>
      <w:r>
        <w:t>Irat Group under Turkey.</w:t>
      </w:r>
    </w:p>
    <w:p>
      <w:pPr>
        <w:jc w:val="both"/>
      </w:pPr>
      <w:r>
        <w:t>Maas Group East 135 ff. 144 f. 147 f.</w:t>
      </w:r>
    </w:p>
    <w:p>
      <w:pPr>
        <w:jc w:val="both"/>
      </w:pPr>
      <w:r>
        <w:t>150. 168 (also under Gr. Lochow).</w:t>
      </w:r>
    </w:p>
    <w:p>
      <w:pPr>
        <w:jc w:val="both"/>
      </w:pPr>
      <w:r>
        <w:t>Maas Group West (Gen. Cmd. VII.</w:t>
      </w:r>
    </w:p>
    <w:p>
      <w:pPr>
        <w:jc w:val="both"/>
      </w:pPr>
      <w:r>
        <w:t>A. C.) 135. 144 f. 150 (also under</w:t>
      </w:r>
    </w:p>
    <w:p>
      <w:pPr>
        <w:jc w:val="both"/>
      </w:pPr>
      <w:r>
        <w:t>Gr. François).</w:t>
      </w:r>
    </w:p>
    <w:p>
      <w:pPr>
        <w:jc w:val="both"/>
      </w:pPr>
      <w:r>
        <w:t>Section Hardaumont (Gen. Cmd. XII.</w:t>
      </w:r>
    </w:p>
    <w:p>
      <w:pPr>
        <w:jc w:val="both"/>
      </w:pPr>
      <w:r>
        <w:t>A. C.) 137. 143 ff. 162. 170 (also</w:t>
      </w:r>
    </w:p>
    <w:p>
      <w:pPr>
        <w:jc w:val="both"/>
      </w:pPr>
      <w:r>
        <w:t>Gr. Hardaumont).</w:t>
      </w:r>
    </w:p>
    <w:p>
      <w:pPr>
        <w:jc w:val="both"/>
      </w:pPr>
      <w:r>
        <w:t>Section Baur (Gen. Cmd. XVIII. Res.</w:t>
      </w:r>
    </w:p>
    <w:p>
      <w:pPr>
        <w:jc w:val="both"/>
      </w:pPr>
      <w:r>
        <w:t>C.) 137 f. 143. 146. 161 (also</w:t>
      </w:r>
    </w:p>
    <w:p>
      <w:pPr>
        <w:jc w:val="both"/>
      </w:pPr>
      <w:r>
        <w:t>Group Baur).</w:t>
      </w:r>
    </w:p>
    <w:p>
      <w:pPr>
        <w:jc w:val="both"/>
      </w:pPr>
      <w:r>
        <w:t>Cavalry Corps Schmettow 218. 220 ff.</w:t>
      </w:r>
    </w:p>
    <w:p>
      <w:pPr>
        <w:jc w:val="both"/>
      </w:pPr>
      <w:r>
        <w:t>233. 235 ff. 246. 252. 255 ff. 264 ff. 269.</w:t>
      </w:r>
    </w:p>
    <w:p>
      <w:pPr>
        <w:jc w:val="both"/>
      </w:pPr>
      <w:r>
        <w:t>274 ff. 283 ff. 287 f. 290. 292 ff. 297 f.</w:t>
      </w:r>
    </w:p>
    <w:p>
      <w:pPr>
        <w:jc w:val="both"/>
      </w:pPr>
      <w:r>
        <w:t>302 ff. 306. 308 ff. 315 ff. 318. 321.</w:t>
      </w:r>
    </w:p>
    <w:p>
      <w:pPr>
        <w:jc w:val="both"/>
      </w:pPr>
      <w:r>
        <w:t>325 f. 329.</w:t>
      </w:r>
    </w:p>
    <w:p>
      <w:pPr>
        <w:jc w:val="both"/>
      </w:pPr>
      <w:r>
        <w:t>1st Guard Inf. Div. 58 f. 61.</w:t>
      </w:r>
    </w:p>
    <w:p>
      <w:pPr>
        <w:jc w:val="both"/>
      </w:pPr>
      <w:r>
        <w:t>2nd Guard Inf. Div. 58 f. 61.</w:t>
      </w:r>
    </w:p>
    <w:p>
      <w:pPr>
        <w:jc w:val="both"/>
      </w:pPr>
      <w:r>
        <w:t>3rd Guard Inf. Div. 6. 69. 216. 366 f.</w:t>
      </w:r>
    </w:p>
    <w:p>
      <w:pPr>
        <w:jc w:val="both"/>
      </w:pPr>
      <w:r>
        <w:t>369 f. 382.</w:t>
      </w:r>
    </w:p>
    <w:p>
      <w:pPr>
        <w:jc w:val="both"/>
      </w:pPr>
      <w:r>
        <w:t>4th Guard Inf. Div. 69. 97. 99. 104.</w:t>
      </w:r>
    </w:p>
    <w:p>
      <w:pPr>
        <w:jc w:val="both"/>
      </w:pPr>
      <w:r>
        <w:t>1st Inf. Div. 352 ff. 357. 362. 397.</w:t>
      </w:r>
    </w:p>
    <w:p>
      <w:pPr>
        <w:jc w:val="both"/>
      </w:pPr>
      <w:r>
        <w:t>2nd Inf. Div. 88. 97. 99. 117. 123. 151.</w:t>
      </w:r>
    </w:p>
    <w:p>
      <w:pPr>
        <w:jc w:val="both"/>
      </w:pPr>
      <w:r>
        <w:t>163.</w:t>
      </w:r>
    </w:p>
    <w:p>
      <w:r>
        <w:br w:type="page"/>
      </w:r>
    </w:p>
    <w:p>
      <w:pPr>
        <w:pStyle w:val="CustomHeaderStyle"/>
        <w:tabs>
          <w:tab w:pos="10800" w:val="right"/>
        </w:tabs>
      </w:pPr>
      <w:r>
        <w:t>Page: 334</w:t>
        <w:tab/>
        <w:t>keyno: 092</w:t>
      </w:r>
    </w:p>
    <w:p>
      <w:pPr>
        <w:pBdr>
          <w:bottom w:val="single" w:sz="2" w:space="1" w:color="auto"/>
        </w:pBdr>
      </w:pPr>
    </w:p>
    <w:p>
      <w:pPr>
        <w:pStyle w:val="CustomHeaderStyle"/>
        <w:jc w:val="left"/>
      </w:pPr>
      <w:r>
        <w:t>Troop Directory.</w:t>
      </w:r>
    </w:p>
    <w:p>
      <w:pPr>
        <w:jc w:val="both"/>
      </w:pPr>
      <w:r>
        <w:t>5. Inf. Div. 128. 138. 145 f. 150 ff. 161 ff.</w:t>
      </w:r>
    </w:p>
    <w:p>
      <w:pPr>
        <w:jc w:val="both"/>
      </w:pPr>
      <w:r>
        <w:t>6. Inf. Div. 77. 81 f. 85. 87. 90.</w:t>
      </w:r>
    </w:p>
    <w:p>
      <w:pPr>
        <w:jc w:val="both"/>
      </w:pPr>
      <w:r>
        <w:t>7. Inf. Div. 74 f. 177.</w:t>
      </w:r>
    </w:p>
    <w:p>
      <w:pPr>
        <w:jc w:val="both"/>
      </w:pPr>
      <w:r>
        <w:t>8. Inf. Div. 74 f. 80.</w:t>
      </w:r>
    </w:p>
    <w:p>
      <w:pPr>
        <w:jc w:val="both"/>
      </w:pPr>
      <w:r>
        <w:t>9. Inf. Div. 123. 137 f. 140 f. 143.</w:t>
      </w:r>
    </w:p>
    <w:p>
      <w:pPr>
        <w:jc w:val="both"/>
      </w:pPr>
      <w:r>
        <w:t>10. Inf. Div. 143. 146. 150. 152.</w:t>
      </w:r>
    </w:p>
    <w:p>
      <w:pPr>
        <w:jc w:val="both"/>
      </w:pPr>
      <w:r>
        <w:t>11. Inf. Div. 156. 158 f. 168.</w:t>
      </w:r>
    </w:p>
    <w:p>
      <w:pPr>
        <w:jc w:val="both"/>
      </w:pPr>
      <w:r>
        <w:t>12. Inf. Div. 59 f. 63. 70 ff. 81. 84.</w:t>
      </w:r>
    </w:p>
    <w:p>
      <w:pPr>
        <w:jc w:val="both"/>
      </w:pPr>
      <w:r>
        <w:t>13. Inf. Div. 72. 77. 81. 88. 91. 97 ff.</w:t>
      </w:r>
    </w:p>
    <w:p>
      <w:pPr>
        <w:jc w:val="both"/>
      </w:pPr>
      <w:r>
        <w:t>14. Inf. Div. 62 f. 65. 70. 117. 122.</w:t>
      </w:r>
    </w:p>
    <w:p>
      <w:pPr>
        <w:jc w:val="both"/>
      </w:pPr>
      <w:r>
        <w:t>15. Inf. Div. 150. 152.</w:t>
      </w:r>
    </w:p>
    <w:p>
      <w:pPr>
        <w:jc w:val="both"/>
      </w:pPr>
      <w:r>
        <w:t>16. Inf. Div. 117. 123. 126. 144. 146.</w:t>
      </w:r>
    </w:p>
    <w:p>
      <w:pPr>
        <w:jc w:val="both"/>
      </w:pPr>
      <w:r>
        <w:t>150. 156. 160 f. 163 f. 168. 171.</w:t>
      </w:r>
    </w:p>
    <w:p>
      <w:pPr>
        <w:jc w:val="both"/>
      </w:pPr>
      <w:r>
        <w:t>17. Inf. Div. 72. 80. 82.</w:t>
      </w:r>
    </w:p>
    <w:p>
      <w:pPr>
        <w:jc w:val="both"/>
      </w:pPr>
      <w:r>
        <w:t>18. Inf. Div. 81. 85 f. 90. 100.</w:t>
      </w:r>
    </w:p>
    <w:p>
      <w:pPr>
        <w:jc w:val="both"/>
      </w:pPr>
      <w:r>
        <w:t>19. Inf. Div. 58. 60 f.</w:t>
      </w:r>
    </w:p>
    <w:p>
      <w:pPr>
        <w:jc w:val="both"/>
      </w:pPr>
      <w:r>
        <w:t>20. Inf. Div. 58. 61. 178.</w:t>
      </w:r>
    </w:p>
    <w:p>
      <w:pPr>
        <w:jc w:val="both"/>
      </w:pPr>
      <w:r>
        <w:t>21. Inf. Div. 371. 381 f. 384.</w:t>
      </w:r>
    </w:p>
    <w:p>
      <w:pPr>
        <w:jc w:val="both"/>
      </w:pPr>
      <w:r>
        <w:t>22. Inf. Div. 371. 379. 381 ff.</w:t>
      </w:r>
    </w:p>
    <w:p>
      <w:pPr>
        <w:jc w:val="both"/>
      </w:pPr>
      <w:r>
        <w:t>23. Inf. Div. 73. 76. 100.</w:t>
      </w:r>
    </w:p>
    <w:p>
      <w:pPr>
        <w:jc w:val="both"/>
      </w:pPr>
      <w:r>
        <w:t>24. Inf. Div. 371.</w:t>
      </w:r>
    </w:p>
    <w:p>
      <w:pPr>
        <w:jc w:val="both"/>
      </w:pPr>
      <w:r>
        <w:t>25. (jäch.) Inf. Div. 57. 59 ff. 63. 72. 80 f.</w:t>
      </w:r>
    </w:p>
    <w:p>
      <w:pPr>
        <w:jc w:val="both"/>
      </w:pPr>
      <w:r>
        <w:t>84 f. 90. 101.</w:t>
      </w:r>
    </w:p>
    <w:p>
      <w:pPr>
        <w:jc w:val="both"/>
      </w:pPr>
      <w:r>
        <w:t>26. (jäch.) Inf. Div. 90.</w:t>
      </w:r>
    </w:p>
    <w:p>
      <w:pPr>
        <w:jc w:val="both"/>
      </w:pPr>
      <w:r>
        <w:t>27. Inf. Div. 70. 73. 76.</w:t>
      </w:r>
    </w:p>
    <w:p>
      <w:pPr>
        <w:jc w:val="both"/>
      </w:pPr>
      <w:r>
        <w:t>28. (württ.) Inf. Div. 102. 178.</w:t>
      </w:r>
    </w:p>
    <w:p>
      <w:pPr>
        <w:jc w:val="both"/>
      </w:pPr>
      <w:r>
        <w:t>29. (württ.) Inf. Div. 100.</w:t>
      </w:r>
    </w:p>
    <w:p>
      <w:pPr>
        <w:jc w:val="both"/>
      </w:pPr>
      <w:r>
        <w:t>30. Inf. Div. 64. 66. 76.</w:t>
      </w:r>
    </w:p>
    <w:p>
      <w:pPr>
        <w:jc w:val="both"/>
      </w:pPr>
      <w:r>
        <w:t>31. Inf. Div. 77. 80. 90.</w:t>
      </w:r>
    </w:p>
    <w:p>
      <w:pPr>
        <w:jc w:val="both"/>
      </w:pPr>
      <w:r>
        <w:t>32. Inf. Div. 91. 93 f. 97 ff. 117. 123.</w:t>
      </w:r>
    </w:p>
    <w:p>
      <w:pPr>
        <w:jc w:val="both"/>
      </w:pPr>
      <w:r>
        <w:t>151. 153. 155. 161 ff.</w:t>
      </w:r>
    </w:p>
    <w:p>
      <w:pPr>
        <w:jc w:val="both"/>
      </w:pPr>
      <w:r>
        <w:t>33. (jäch.) Inf. Div. 88. 97. 100. 122 f.</w:t>
      </w:r>
    </w:p>
    <w:p>
      <w:pPr>
        <w:jc w:val="both"/>
      </w:pPr>
      <w:r>
        <w:t>34. Inf. Div. 102. 117. 123. 178.</w:t>
      </w:r>
    </w:p>
    <w:p>
      <w:pPr>
        <w:jc w:val="both"/>
      </w:pPr>
      <w:r>
        <w:t>35. Inf. Div. 117. 123. 137 f. 140 f. 143.</w:t>
      </w:r>
    </w:p>
    <w:p>
      <w:pPr>
        <w:jc w:val="both"/>
      </w:pPr>
      <w:r>
        <w:t>164.</w:t>
      </w:r>
    </w:p>
    <w:p>
      <w:pPr>
        <w:jc w:val="both"/>
      </w:pPr>
      <w:r>
        <w:t>36. Inf. Div. 58 f. 61. 63. 72. 85.</w:t>
      </w:r>
    </w:p>
    <w:p>
      <w:pPr>
        <w:jc w:val="both"/>
      </w:pPr>
      <w:r>
        <w:t>37. Inf. Div. 63. 85. 93. 96. 98.</w:t>
      </w:r>
    </w:p>
    <w:p>
      <w:pPr>
        <w:jc w:val="both"/>
      </w:pPr>
      <w:r>
        <w:t>38. Inf. Div. 103.</w:t>
      </w:r>
    </w:p>
    <w:p>
      <w:pPr>
        <w:jc w:val="both"/>
      </w:pPr>
      <w:r>
        <w:t>39. Inf. Div. 88. 97 ff. 117. 123.</w:t>
      </w:r>
    </w:p>
    <w:p>
      <w:pPr>
        <w:jc w:val="both"/>
      </w:pPr>
      <w:r>
        <w:t>40. Inf. Div. 91. 94 f. 97. 117. 123. 150 f.</w:t>
      </w:r>
    </w:p>
    <w:p>
      <w:pPr>
        <w:jc w:val="both"/>
      </w:pPr>
      <w:r>
        <w:t>154. 156. 171.</w:t>
      </w:r>
    </w:p>
    <w:p>
      <w:pPr>
        <w:jc w:val="both"/>
      </w:pPr>
      <w:r>
        <w:t>41. (jäch.) Inf. Div. 86 f. 90.</w:t>
      </w:r>
    </w:p>
    <w:p>
      <w:pPr>
        <w:jc w:val="both"/>
      </w:pPr>
      <w:r>
        <w:t>42. Inf. Div. 256. 265 ff. 274 ff. 286. 288.</w:t>
      </w:r>
    </w:p>
    <w:p>
      <w:pPr>
        <w:jc w:val="both"/>
      </w:pPr>
      <w:r>
        <w:t>290. 293. 296. 300 f. 305. 309. 316.</w:t>
      </w:r>
    </w:p>
    <w:p>
      <w:pPr>
        <w:jc w:val="both"/>
      </w:pPr>
      <w:r>
        <w:t>319. 322. 326 ff.</w:t>
      </w:r>
    </w:p>
    <w:p>
      <w:pPr>
        <w:jc w:val="both"/>
      </w:pPr>
      <w:r>
        <w:t>43. Inf. Div. 117. 120. 123. 138 ff. 142 f.</w:t>
      </w:r>
    </w:p>
    <w:p>
      <w:pPr>
        <w:jc w:val="both"/>
      </w:pPr>
      <w:r>
        <w:t>168.</w:t>
      </w:r>
    </w:p>
    <w:p>
      <w:pPr>
        <w:jc w:val="both"/>
      </w:pPr>
      <w:r>
        <w:t>44. Inf. Div. 58. 84. 97 ff.</w:t>
      </w:r>
    </w:p>
    <w:p>
      <w:pPr>
        <w:jc w:val="both"/>
      </w:pPr>
      <w:r>
        <w:t>54. Inf. Div. 117. 123. 136 ff. 140 f. 143.</w:t>
      </w:r>
    </w:p>
    <w:p>
      <w:pPr>
        <w:jc w:val="both"/>
      </w:pPr>
      <w:r>
        <w:t>56. Inf. Div. 56. 58. 61. 64. 95. 97. 100 f.</w:t>
      </w:r>
    </w:p>
    <w:p>
      <w:pPr>
        <w:jc w:val="both"/>
      </w:pPr>
      <w:r>
        <w:t>58. (jäch.) Inf. Div. 62. 66. 70. 72. 88.</w:t>
      </w:r>
    </w:p>
    <w:p>
      <w:pPr>
        <w:jc w:val="both"/>
      </w:pPr>
      <w:r>
        <w:t>91. 97 ff.</w:t>
      </w:r>
    </w:p>
    <w:p>
      <w:pPr>
        <w:jc w:val="both"/>
      </w:pPr>
      <w:r>
        <w:t>86. Inf. Div. 371.</w:t>
      </w:r>
    </w:p>
    <w:p>
      <w:pPr>
        <w:jc w:val="both"/>
      </w:pPr>
      <w:r>
        <w:t>89. Inf. Div. 217. 219 ff. 223 f. 226. 229.</w:t>
      </w:r>
    </w:p>
    <w:p>
      <w:pPr>
        <w:jc w:val="both"/>
      </w:pPr>
      <w:r>
        <w:t>233 f. 240 f. 246. 248. 255. 265. 277.</w:t>
      </w:r>
    </w:p>
    <w:p>
      <w:pPr>
        <w:jc w:val="both"/>
      </w:pPr>
      <w:r>
        <w:t>91. Inf. Div. 308 ff. 316. 319. 326. 328.</w:t>
      </w:r>
    </w:p>
    <w:p>
      <w:pPr>
        <w:jc w:val="both"/>
      </w:pPr>
      <w:r>
        <w:t>93. Inf. Div. 31.</w:t>
      </w:r>
    </w:p>
    <w:p>
      <w:pPr>
        <w:jc w:val="both"/>
      </w:pPr>
      <w:r>
        <w:t>101. Inf. Div. 195. 206. 211. 337. 339.</w:t>
      </w:r>
    </w:p>
    <w:p>
      <w:pPr>
        <w:jc w:val="both"/>
      </w:pPr>
      <w:r>
        <w:t>103. Inf. Div. 81. 85. 90. 94.</w:t>
      </w:r>
    </w:p>
    <w:p>
      <w:pPr>
        <w:jc w:val="both"/>
      </w:pPr>
      <w:r>
        <w:t>105. Inf. Div. 349. 363. 365 ff. 374 f.</w:t>
      </w:r>
    </w:p>
    <w:p>
      <w:pPr>
        <w:jc w:val="both"/>
      </w:pPr>
      <w:r>
        <w:t>107. Inf. Div. 371.</w:t>
      </w:r>
    </w:p>
    <w:p>
      <w:pPr>
        <w:jc w:val="both"/>
      </w:pPr>
      <w:r>
        <w:t>108. Inf. Div. 371. 375. 381.</w:t>
      </w:r>
    </w:p>
    <w:p>
      <w:pPr>
        <w:jc w:val="both"/>
      </w:pPr>
      <w:r>
        <w:t>109. Inf. Div. 256. 265 ff. 274 ff. 285. 288.</w:t>
      </w:r>
    </w:p>
    <w:p>
      <w:pPr>
        <w:jc w:val="both"/>
      </w:pPr>
      <w:r>
        <w:t>290 ff. 298. 300 f. 303 f. 309. 315. 317.</w:t>
      </w:r>
    </w:p>
    <w:p>
      <w:pPr>
        <w:jc w:val="both"/>
      </w:pPr>
      <w:r>
        <w:t>319. 326. 328.</w:t>
      </w:r>
    </w:p>
    <w:p>
      <w:pPr>
        <w:jc w:val="both"/>
      </w:pPr>
      <w:r>
        <w:t>111. Inf. Div. 58. 61. 88. 97. 100. 123.</w:t>
      </w:r>
    </w:p>
    <w:p>
      <w:pPr>
        <w:jc w:val="both"/>
      </w:pPr>
      <w:r>
        <w:t>113. Inf. Div. 72. 80. 82.</w:t>
      </w:r>
    </w:p>
    <w:p>
      <w:pPr>
        <w:jc w:val="both"/>
      </w:pPr>
      <w:r>
        <w:t>115. Inf. Div. 259. 265. 269. 273. 286.</w:t>
      </w:r>
    </w:p>
    <w:p>
      <w:pPr>
        <w:jc w:val="both"/>
      </w:pPr>
      <w:r>
        <w:t>290 ff. 303 f. 309. 315. 318 f. 328. 364.</w:t>
      </w:r>
    </w:p>
    <w:p>
      <w:pPr>
        <w:jc w:val="both"/>
      </w:pPr>
      <w:r>
        <w:t>374. 381.</w:t>
      </w:r>
    </w:p>
    <w:p>
      <w:pPr>
        <w:jc w:val="both"/>
      </w:pPr>
      <w:r>
        <w:t>117. Inf. Div. 352 f. 356. 359. 397.</w:t>
      </w:r>
    </w:p>
    <w:p>
      <w:pPr>
        <w:jc w:val="both"/>
      </w:pPr>
      <w:r>
        <w:t>119. Inf. Div. 349. 363. 366. 368. 370.</w:t>
      </w:r>
    </w:p>
    <w:p>
      <w:pPr>
        <w:jc w:val="both"/>
      </w:pPr>
      <w:r>
        <w:t>121. Inf. Div. 371. 381. 384. 489.</w:t>
      </w:r>
    </w:p>
    <w:p>
      <w:pPr>
        <w:jc w:val="both"/>
      </w:pPr>
      <w:r>
        <w:t>183. Inf. Div. 74. 80. 85.</w:t>
      </w:r>
    </w:p>
    <w:p>
      <w:pPr>
        <w:jc w:val="both"/>
      </w:pPr>
      <w:r>
        <w:t>185. Inf. Div. 59. 61. 63. 65. 68 f. 72. 97 ff.</w:t>
      </w:r>
    </w:p>
    <w:p>
      <w:pPr>
        <w:jc w:val="both"/>
      </w:pPr>
      <w:r>
        <w:t>101. 104.</w:t>
      </w:r>
    </w:p>
    <w:p>
      <w:pPr>
        <w:jc w:val="both"/>
      </w:pPr>
      <w:r>
        <w:t>187. Inf. Div. 6. 216 ff. 220. 222 f. 225.</w:t>
      </w:r>
    </w:p>
    <w:p>
      <w:pPr>
        <w:jc w:val="both"/>
      </w:pPr>
      <w:r>
        <w:t>227 ff. 233 f. 239 ff. 246. 254. 265.</w:t>
      </w:r>
    </w:p>
    <w:p>
      <w:pPr>
        <w:jc w:val="both"/>
      </w:pPr>
      <w:r>
        <w:t>277. 289. 310. 314. 319.</w:t>
      </w:r>
    </w:p>
    <w:p>
      <w:pPr>
        <w:jc w:val="both"/>
      </w:pPr>
      <w:r>
        <w:t>192. (jäch.) Inf. Div. 117. 119 f. 123. 138.</w:t>
      </w:r>
    </w:p>
    <w:p>
      <w:pPr>
        <w:jc w:val="both"/>
      </w:pPr>
      <w:r>
        <w:t>151.</w:t>
      </w:r>
    </w:p>
    <w:p>
      <w:pPr>
        <w:jc w:val="both"/>
      </w:pPr>
      <w:r>
        <w:t>195. Inf. Div. 364. 370.</w:t>
      </w:r>
    </w:p>
    <w:p>
      <w:pPr>
        <w:jc w:val="both"/>
      </w:pPr>
      <w:r>
        <w:t>197. Inf. Div. 364 f. 370.</w:t>
      </w:r>
    </w:p>
    <w:p>
      <w:pPr>
        <w:jc w:val="both"/>
      </w:pPr>
      <w:r>
        <w:t>199. Inf. Div. 103. 178. 363. 365 f. 370.</w:t>
      </w:r>
    </w:p>
    <w:p>
      <w:pPr>
        <w:jc w:val="both"/>
      </w:pPr>
      <w:r>
        <w:t>200. Inf. Div. 264. 352 ff. 360.</w:t>
      </w:r>
    </w:p>
    <w:p>
      <w:pPr>
        <w:jc w:val="both"/>
      </w:pPr>
      <w:r>
        <w:t>201. Inf. Div. 383 f.</w:t>
      </w:r>
    </w:p>
    <w:p>
      <w:pPr>
        <w:jc w:val="both"/>
      </w:pPr>
      <w:r>
        <w:t>203. Inf. Div. 6. 31. 77. 90 f.</w:t>
      </w:r>
    </w:p>
    <w:p>
      <w:pPr>
        <w:jc w:val="both"/>
      </w:pPr>
      <w:r>
        <w:t>205. Inf. Div. 6. 31. 62 f. 69. 72.</w:t>
      </w:r>
    </w:p>
    <w:p>
      <w:pPr>
        <w:jc w:val="both"/>
      </w:pPr>
      <w:r>
        <w:t>207. Inf. Div. 31. 66. 81. 85. 90. 97.</w:t>
      </w:r>
    </w:p>
    <w:p>
      <w:pPr>
        <w:jc w:val="both"/>
      </w:pPr>
      <w:r>
        <w:t>101. 216. 367. 380.</w:t>
      </w:r>
    </w:p>
    <w:p>
      <w:pPr>
        <w:jc w:val="both"/>
      </w:pPr>
      <w:r>
        <w:t>211. Inf. Div. 31. 66. 77. 81. 85. 90.</w:t>
      </w:r>
    </w:p>
    <w:p>
      <w:r>
        <w:br w:type="page"/>
      </w:r>
    </w:p>
    <w:p>
      <w:pPr>
        <w:pStyle w:val="CustomHeaderStyle"/>
        <w:tabs>
          <w:tab w:pos="10800" w:val="right"/>
        </w:tabs>
      </w:pPr>
      <w:r>
        <w:t>Page: 535</w:t>
        <w:tab/>
        <w:t>keyno: 093</w:t>
      </w:r>
    </w:p>
    <w:p>
      <w:pPr>
        <w:pBdr>
          <w:bottom w:val="single" w:sz="2" w:space="1" w:color="auto"/>
        </w:pBdr>
      </w:pPr>
    </w:p>
    <w:p>
      <w:pPr>
        <w:pStyle w:val="CustomHeaderStyle"/>
        <w:jc w:val="left"/>
      </w:pPr>
      <w:r>
        <w:t>Troop Directory.</w:t>
      </w:r>
    </w:p>
    <w:p>
      <w:pPr>
        <w:jc w:val="both"/>
      </w:pPr>
      <w:r>
        <w:t>212. (Saxon) Inf. Div. 31. 66. 73 f. 76. 80. 88. 93. 96. 98. 122. 180.</w:t>
      </w:r>
    </w:p>
    <w:p>
      <w:pPr>
        <w:jc w:val="both"/>
      </w:pPr>
      <w:r>
        <w:t>213. Inf. Div. 31. 66. 69. 73. 75. 122.</w:t>
      </w:r>
    </w:p>
    <w:p>
      <w:pPr>
        <w:jc w:val="both"/>
      </w:pPr>
      <w:r>
        <w:t>214. Inf. Div. 31. 66. 73 f. 96. 95. 122. 178. 356.</w:t>
      </w:r>
    </w:p>
    <w:p>
      <w:pPr>
        <w:jc w:val="both"/>
      </w:pPr>
      <w:r>
        <w:t>215. Inf. Div. 31. 83. 122. 124.</w:t>
      </w:r>
    </w:p>
    <w:p>
      <w:pPr>
        <w:jc w:val="both"/>
      </w:pPr>
      <w:r>
        <w:t>216. Inf. Div. 31. 259. 265. 270. 275. 290. 305. 309. 319. 326. 328. 367 ff. 373 ff.</w:t>
      </w:r>
    </w:p>
    <w:p>
      <w:pPr>
        <w:jc w:val="both"/>
      </w:pPr>
      <w:r>
        <w:t>217. Inf. Div. 31. 208 ff. 278. 280 ff. 286 f. 294 ff. 298 ff. 299 f. 303. 307. 317. 319. 324. 328. 339 f. 343. 373. 377.</w:t>
      </w:r>
    </w:p>
    <w:p>
      <w:pPr>
        <w:jc w:val="both"/>
      </w:pPr>
      <w:r>
        <w:t>218. Inf. Div. 31. 302. 314. 373. 375. 377.</w:t>
      </w:r>
    </w:p>
    <w:p>
      <w:pPr>
        <w:jc w:val="both"/>
      </w:pPr>
      <w:r>
        <w:t>220. Inf. Div. 178.</w:t>
      </w:r>
    </w:p>
    <w:p>
      <w:pPr>
        <w:jc w:val="both"/>
      </w:pPr>
      <w:r>
        <w:t>221. Inf. Div. 31. 86. 88. 93. 96. 98. 126 f.</w:t>
      </w:r>
    </w:p>
    <w:p>
      <w:pPr>
        <w:jc w:val="both"/>
      </w:pPr>
      <w:r>
        <w:t>222. Inf. Div. 31. 83. 92. 94. 97. 126 f.</w:t>
      </w:r>
    </w:p>
    <w:p>
      <w:pPr>
        <w:jc w:val="both"/>
      </w:pPr>
      <w:r>
        <w:t>223. Inf. Div. 31. 86. 92. 97. 99. 126 f.</w:t>
      </w:r>
    </w:p>
    <w:p>
      <w:pPr>
        <w:jc w:val="both"/>
      </w:pPr>
      <w:r>
        <w:t>224. Inf. Div. 31.</w:t>
      </w:r>
    </w:p>
    <w:p>
      <w:pPr>
        <w:jc w:val="both"/>
      </w:pPr>
      <w:r>
        <w:t>225. Inf. Div. 303.</w:t>
      </w:r>
    </w:p>
    <w:p>
      <w:pPr>
        <w:jc w:val="both"/>
      </w:pPr>
      <w:r>
        <w:t>226. Inf. Div. 44.</w:t>
      </w:r>
    </w:p>
    <w:p>
      <w:pPr>
        <w:jc w:val="both"/>
      </w:pPr>
      <w:r>
        <w:t>227. Inf. Div. 44.</w:t>
      </w:r>
    </w:p>
    <w:p>
      <w:pPr>
        <w:jc w:val="both"/>
      </w:pPr>
      <w:r>
        <w:t>228. Inf. Div. 44.</w:t>
      </w:r>
    </w:p>
    <w:p>
      <w:pPr>
        <w:jc w:val="both"/>
      </w:pPr>
      <w:r>
        <w:t>229. Inf. Div. 44.</w:t>
      </w:r>
    </w:p>
    <w:p>
      <w:pPr>
        <w:jc w:val="both"/>
      </w:pPr>
      <w:r>
        <w:t>230. Inf. Div. 44.</w:t>
      </w:r>
    </w:p>
    <w:p>
      <w:pPr>
        <w:jc w:val="both"/>
      </w:pPr>
      <w:r>
        <w:t>231. Inf. Div. 44.</w:t>
      </w:r>
    </w:p>
    <w:p>
      <w:pPr>
        <w:jc w:val="both"/>
      </w:pPr>
      <w:r>
        <w:t>232. Inf. Div. 44.</w:t>
      </w:r>
    </w:p>
    <w:p>
      <w:pPr>
        <w:jc w:val="both"/>
      </w:pPr>
      <w:r>
        <w:t>233. Inf. Div. 44.</w:t>
      </w:r>
    </w:p>
    <w:p>
      <w:pPr>
        <w:jc w:val="both"/>
      </w:pPr>
      <w:r>
        <w:t>234. Inf. Div. 44.</w:t>
      </w:r>
    </w:p>
    <w:p>
      <w:pPr>
        <w:jc w:val="both"/>
      </w:pPr>
      <w:r>
        <w:t>235. Inf. Div. 44.</w:t>
      </w:r>
    </w:p>
    <w:p>
      <w:pPr>
        <w:jc w:val="both"/>
      </w:pPr>
      <w:r>
        <w:t>236. Inf. Div. 44.</w:t>
      </w:r>
    </w:p>
    <w:p>
      <w:pPr>
        <w:jc w:val="both"/>
      </w:pPr>
      <w:r>
        <w:t>237. Inf. Div. 44.</w:t>
      </w:r>
    </w:p>
    <w:p>
      <w:pPr>
        <w:jc w:val="both"/>
      </w:pPr>
      <w:r>
        <w:t>238. Inf. Div. 44.</w:t>
      </w:r>
    </w:p>
    <w:p>
      <w:pPr>
        <w:jc w:val="both"/>
      </w:pPr>
      <w:r>
        <w:t>239. Inf. Div. 44.</w:t>
      </w:r>
    </w:p>
    <w:p>
      <w:pPr>
        <w:jc w:val="both"/>
      </w:pPr>
      <w:r>
        <w:t>240. Inf. Div. 44.</w:t>
      </w:r>
    </w:p>
    <w:p>
      <w:pPr>
        <w:jc w:val="both"/>
      </w:pPr>
      <w:r>
        <w:t>241. (Saxon) Inf. Div. 44.</w:t>
      </w:r>
    </w:p>
    <w:p>
      <w:pPr>
        <w:jc w:val="both"/>
      </w:pPr>
      <w:r>
        <w:t>242. (Württemberg) Inf. Div. 44.</w:t>
      </w:r>
    </w:p>
    <w:p>
      <w:pPr>
        <w:jc w:val="both"/>
      </w:pPr>
      <w:r>
        <w:t>1. Bavarian Inf. Div. 90. 184.</w:t>
      </w:r>
    </w:p>
    <w:p>
      <w:pPr>
        <w:jc w:val="both"/>
      </w:pPr>
      <w:r>
        <w:t>2. Bavarian Inf. Div. 90.</w:t>
      </w:r>
    </w:p>
    <w:p>
      <w:pPr>
        <w:jc w:val="both"/>
      </w:pPr>
      <w:r>
        <w:t>4. Bavarian Inf. Div. 56. 64. 68.</w:t>
      </w:r>
    </w:p>
    <w:p>
      <w:pPr>
        <w:jc w:val="both"/>
      </w:pPr>
      <w:r>
        <w:t>5. Bavarian Inf. Div. 59. 63. 69. 72.</w:t>
      </w:r>
    </w:p>
    <w:p>
      <w:pPr>
        <w:jc w:val="both"/>
      </w:pPr>
      <w:r>
        <w:t>6. Bavarian Inf. Div. 62. 66. 72. 75. 81 f. 117. 122.</w:t>
      </w:r>
    </w:p>
    <w:p>
      <w:pPr>
        <w:jc w:val="both"/>
      </w:pPr>
      <w:r>
        <w:t>10. Bavarian Inf. Div. 55 f. 216. 218. 249 f. 252. 255. 257. 260 f. 349. 352 ff. 357 ff. 363.</w:t>
      </w:r>
    </w:p>
    <w:p>
      <w:pPr>
        <w:jc w:val="both"/>
      </w:pPr>
      <w:r>
        <w:t>11. Bavarian Inf. Div. 246. 249. 253 f. 265 ff. 274 f. 288. 290 ff. 299 f. 303 f. 307. 309. 311. 316. 319. 322. 324. 329. 371. 381.</w:t>
      </w:r>
    </w:p>
    <w:p>
      <w:pPr>
        <w:jc w:val="both"/>
      </w:pPr>
      <w:r>
        <w:t>12. Bavarian Inf. Div. 15. 244. 246. 249 f. 252. 254. 265. 271. 290. 305. 309. 312. 316. 328.</w:t>
      </w:r>
    </w:p>
    <w:p>
      <w:pPr>
        <w:jc w:val="both"/>
      </w:pPr>
      <w:r>
        <w:t>14. Bavarian Inf. Div. 95. 103. 117. 120. 123. 125.</w:t>
      </w:r>
    </w:p>
    <w:p>
      <w:pPr>
        <w:jc w:val="both"/>
      </w:pPr>
      <w:r>
        <w:t>15. Bavarian Inf. Div. 44.</w:t>
      </w:r>
    </w:p>
    <w:p>
      <w:pPr>
        <w:jc w:val="both"/>
      </w:pPr>
      <w:r>
        <w:t>Alpine Corps (see also under Gr. Kraft) 6. 117. 119 ff. 219 ff. 237. 244 ff. 249 ff. 254. 256. 270. 275. 288. 290. 305. 309. 311 f. 315 f. 318 f. 321. 325 f. 328.</w:t>
      </w:r>
    </w:p>
    <w:p>
      <w:pPr>
        <w:jc w:val="both"/>
      </w:pPr>
      <w:r>
        <w:t>1. Guard-Ref. Div. 64. 97. 99. 104.</w:t>
      </w:r>
    </w:p>
    <w:p>
      <w:pPr>
        <w:jc w:val="both"/>
      </w:pPr>
      <w:r>
        <w:t>2. Guard-Ref. Div. 58. 97. 99. 102. 178.</w:t>
      </w:r>
    </w:p>
    <w:p>
      <w:pPr>
        <w:jc w:val="both"/>
      </w:pPr>
      <w:r>
        <w:t>3. Ref. Div. 363. 365 f. 366 ff. 380. 402 f.</w:t>
      </w:r>
    </w:p>
    <w:p>
      <w:pPr>
        <w:jc w:val="both"/>
      </w:pPr>
      <w:r>
        <w:t>5. Ref. Div. 384.</w:t>
      </w:r>
    </w:p>
    <w:p>
      <w:pPr>
        <w:jc w:val="both"/>
      </w:pPr>
      <w:r>
        <w:t>6. Ref. Div. 72. 77. 80 ff. 117. 123. 128.</w:t>
      </w:r>
    </w:p>
    <w:p>
      <w:pPr>
        <w:jc w:val="both"/>
      </w:pPr>
      <w:r>
        <w:t>9. Ref. Div. 88. 117. 120. 150. 181.</w:t>
      </w:r>
    </w:p>
    <w:p>
      <w:pPr>
        <w:jc w:val="both"/>
      </w:pPr>
      <w:r>
        <w:t>10. Ref. Div. 76. 80. 87. 90. 177.</w:t>
      </w:r>
    </w:p>
    <w:p>
      <w:pPr>
        <w:jc w:val="both"/>
      </w:pPr>
      <w:r>
        <w:t>11. Ref. Div. 80.</w:t>
      </w:r>
    </w:p>
    <w:p>
      <w:pPr>
        <w:jc w:val="both"/>
      </w:pPr>
      <w:r>
        <w:t>12. Ref. Div. 117. 123. 137 ff. 140. 142. 150 f. 153. 158. 162.</w:t>
      </w:r>
    </w:p>
    <w:p>
      <w:pPr>
        <w:jc w:val="both"/>
      </w:pPr>
      <w:r>
        <w:t>14. Ref. Div. 117. 123. 137. 150. 154 ff. 159. 168.</w:t>
      </w:r>
    </w:p>
    <w:p>
      <w:pPr>
        <w:jc w:val="both"/>
      </w:pPr>
      <w:r>
        <w:t>15. Ref. Div. 6. 57. 61. 63.</w:t>
      </w:r>
    </w:p>
    <w:p>
      <w:pPr>
        <w:jc w:val="both"/>
      </w:pPr>
      <w:r>
        <w:t>16. Ref. Div. 92. 97 ff.</w:t>
      </w:r>
    </w:p>
    <w:p>
      <w:pPr>
        <w:jc w:val="both"/>
      </w:pPr>
      <w:r>
        <w:t>17. Ref. Div. 82. 85.</w:t>
      </w:r>
    </w:p>
    <w:p>
      <w:pPr>
        <w:jc w:val="both"/>
      </w:pPr>
      <w:r>
        <w:t>18. Ref. Div. 82. 85.</w:t>
      </w:r>
    </w:p>
    <w:p>
      <w:pPr>
        <w:jc w:val="both"/>
      </w:pPr>
      <w:r>
        <w:t>19. Ref. Div. 85. 87. 90. 117. 123. 128.</w:t>
      </w:r>
    </w:p>
    <w:p>
      <w:pPr>
        <w:jc w:val="both"/>
      </w:pPr>
      <w:r>
        <w:t>21. Ref. Div. 88. 117. 123. 145 f. 150 f. 161 ff.</w:t>
      </w:r>
    </w:p>
    <w:p>
      <w:pPr>
        <w:jc w:val="both"/>
      </w:pPr>
      <w:r>
        <w:t>22. Ref. Div. 88. 101.</w:t>
      </w:r>
    </w:p>
    <w:p>
      <w:pPr>
        <w:jc w:val="both"/>
      </w:pPr>
      <w:r>
        <w:t>23. (Saxon) Ref. Div. 88. 94. 97.</w:t>
      </w:r>
    </w:p>
    <w:p>
      <w:pPr>
        <w:jc w:val="both"/>
      </w:pPr>
      <w:r>
        <w:t>24. (Saxon) Ref. Div. 60. 66. 76. 97. 99. 101. 104.</w:t>
      </w:r>
    </w:p>
    <w:p>
      <w:pPr>
        <w:jc w:val="both"/>
      </w:pPr>
      <w:r>
        <w:t>25. Ref. Div. 117. 123. 137 ff.</w:t>
      </w:r>
    </w:p>
    <w:p>
      <w:pPr>
        <w:jc w:val="both"/>
      </w:pPr>
      <w:r>
        <w:t>26. (Württemberg) Ref. Div. 58. 78. 80 ff. 97.</w:t>
      </w:r>
    </w:p>
    <w:p>
      <w:pPr>
        <w:jc w:val="both"/>
      </w:pPr>
      <w:r>
        <w:t>28. Ref. Div. 81. 84 f. 89. 150.</w:t>
      </w:r>
    </w:p>
    <w:p>
      <w:pPr>
        <w:jc w:val="both"/>
      </w:pPr>
      <w:r>
        <w:t>32. Ref. Div. 117. 119 f. 123. 137 ff. 142 f. 168.</w:t>
      </w:r>
    </w:p>
    <w:p>
      <w:pPr>
        <w:jc w:val="both"/>
      </w:pPr>
      <w:r>
        <w:t>36. Ref. Div. 369 ff. 380.</w:t>
      </w:r>
    </w:p>
    <w:p>
      <w:pPr>
        <w:jc w:val="both"/>
      </w:pPr>
      <w:r>
        <w:t>37. Ref. Div. 95. 162 f. 371.</w:t>
      </w:r>
    </w:p>
    <w:p>
      <w:pPr>
        <w:jc w:val="both"/>
      </w:pPr>
      <w:r>
        <w:t>40. Ref. Div. 62. 72. 84 f. 90.</w:t>
      </w:r>
    </w:p>
    <w:p>
      <w:pPr>
        <w:jc w:val="both"/>
      </w:pPr>
      <w:r>
        <w:t>45. Ref. Div. 63. 69. 72.</w:t>
      </w:r>
    </w:p>
    <w:p>
      <w:pPr>
        <w:jc w:val="both"/>
      </w:pPr>
      <w:r>
        <w:t>46. Ref. Div. 63. 70 f. 85. 90.</w:t>
      </w:r>
    </w:p>
    <w:p>
      <w:pPr>
        <w:jc w:val="both"/>
      </w:pPr>
      <w:r>
        <w:t>48. Ref. Div. 363.</w:t>
      </w:r>
    </w:p>
    <w:p>
      <w:pPr>
        <w:jc w:val="both"/>
      </w:pPr>
      <w:r>
        <w:t>49. Ref. Div. 314 f. 362. 370. 376 f. 381 f. 384.</w:t>
      </w:r>
    </w:p>
    <w:p>
      <w:pPr>
        <w:jc w:val="both"/>
      </w:pPr>
      <w:r>
        <w:t>50. Ref. Div. 66. 72. 75. 97. 100 f.</w:t>
      </w:r>
    </w:p>
    <w:p>
      <w:pPr>
        <w:jc w:val="both"/>
      </w:pPr>
      <w:r>
        <w:t>51. Ref. Div. 74 f.</w:t>
      </w:r>
    </w:p>
    <w:p>
      <w:pPr>
        <w:jc w:val="both"/>
      </w:pPr>
      <w:r>
        <w:t>52. Ref. Div. 74 f.</w:t>
      </w:r>
    </w:p>
    <w:p>
      <w:pPr>
        <w:jc w:val="both"/>
      </w:pPr>
      <w:r>
        <w:t>53. (Saxon) Ref. Div. 61. 65.</w:t>
      </w:r>
    </w:p>
    <w:p>
      <w:pPr>
        <w:jc w:val="both"/>
      </w:pPr>
      <w:r>
        <w:t>54. (Württemberg) Ref. Div. 63. 65. 70. 73. 162 f.</w:t>
      </w:r>
    </w:p>
    <w:p>
      <w:r>
        <w:br w:type="page"/>
      </w:r>
    </w:p>
    <w:p>
      <w:pPr>
        <w:pStyle w:val="CustomHeaderStyle"/>
        <w:tabs>
          <w:tab w:pos="10800" w:val="right"/>
        </w:tabs>
      </w:pPr>
      <w:r>
        <w:t>Page: 536</w:t>
        <w:tab/>
        <w:t>keyno: 094</w:t>
      </w:r>
    </w:p>
    <w:p>
      <w:pPr>
        <w:pBdr>
          <w:bottom w:val="single" w:sz="2" w:space="1" w:color="auto"/>
        </w:pBdr>
      </w:pPr>
    </w:p>
    <w:p>
      <w:pPr>
        <w:pStyle w:val="CustomHeaderStyle"/>
        <w:jc w:val="left"/>
      </w:pPr>
      <w:r>
        <w:t>Troop Directory.</w:t>
      </w:r>
    </w:p>
    <w:p>
      <w:pPr>
        <w:jc w:val="both"/>
      </w:pPr>
      <w:r>
        <w:t>75. Res. Div. 371. 374. 381.</w:t>
      </w:r>
    </w:p>
    <w:p>
      <w:pPr>
        <w:jc w:val="both"/>
      </w:pPr>
      <w:r>
        <w:t>76. Res. Div. 220. 222 f. 225. 227 f. 233 f.</w:t>
      </w:r>
    </w:p>
    <w:p>
      <w:pPr>
        <w:jc w:val="both"/>
      </w:pPr>
      <w:r>
        <w:t>238 ff. 246 f. 254. 265. 290. 305. 308 f.</w:t>
      </w:r>
    </w:p>
    <w:p>
      <w:pPr>
        <w:jc w:val="both"/>
      </w:pPr>
      <w:r>
        <w:t>311. 319. 322. 326. 328. 374 f.</w:t>
      </w:r>
    </w:p>
    <w:p>
      <w:pPr>
        <w:jc w:val="both"/>
      </w:pPr>
      <w:r>
        <w:t>77. Res. Div. 398.</w:t>
      </w:r>
    </w:p>
    <w:p>
      <w:pPr>
        <w:jc w:val="both"/>
      </w:pPr>
      <w:r>
        <w:t>79. Res. Div. 103. 177.</w:t>
      </w:r>
    </w:p>
    <w:p>
      <w:pPr>
        <w:jc w:val="both"/>
      </w:pPr>
      <w:r>
        <w:t>80. Res. Div. 177.</w:t>
      </w:r>
    </w:p>
    <w:p>
      <w:pPr>
        <w:jc w:val="both"/>
      </w:pPr>
      <w:r>
        <w:t>5. Bavarian Res. Div. 178.</w:t>
      </w:r>
    </w:p>
    <w:p>
      <w:pPr>
        <w:jc w:val="both"/>
      </w:pPr>
      <w:r>
        <w:t>6. Bavarian Res. Div. 72. 80. 85.</w:t>
      </w:r>
    </w:p>
    <w:p>
      <w:pPr>
        <w:jc w:val="both"/>
      </w:pPr>
      <w:r>
        <w:t>8. Bavarian Res. Div. 59. 62. 82. 84. 81. 248 ff.</w:t>
      </w:r>
    </w:p>
    <w:p>
      <w:pPr>
        <w:jc w:val="both"/>
      </w:pPr>
      <w:r>
        <w:t>252. 254. 256 f. 260 f. 265. 309. 314.</w:t>
      </w:r>
    </w:p>
    <w:p>
      <w:pPr>
        <w:jc w:val="both"/>
      </w:pPr>
      <w:r>
        <w:t>329 (f. also Gyimes-Gr.).</w:t>
      </w:r>
    </w:p>
    <w:p>
      <w:pPr>
        <w:jc w:val="both"/>
      </w:pPr>
      <w:r>
        <w:t>9. Bavarian Res. Div. 31.</w:t>
      </w:r>
    </w:p>
    <w:p>
      <w:pPr>
        <w:jc w:val="both"/>
      </w:pPr>
      <w:r>
        <w:t>39. Bavarian Res. Div. 151 f. 155 f. 160 f.</w:t>
      </w:r>
    </w:p>
    <w:p>
      <w:pPr>
        <w:jc w:val="both"/>
      </w:pPr>
      <w:r>
        <w:t>163. 171.</w:t>
      </w:r>
    </w:p>
    <w:p>
      <w:pPr>
        <w:jc w:val="both"/>
      </w:pPr>
      <w:r>
        <w:t>Guard-Exp. Div. 177. 151 f. 155. 161 ff.</w:t>
      </w:r>
    </w:p>
    <w:p>
      <w:pPr>
        <w:jc w:val="both"/>
      </w:pPr>
      <w:r>
        <w:t>4. Exp. Div. 72. 80. 82. 85. 178.</w:t>
      </w:r>
    </w:p>
    <w:p>
      <w:pPr>
        <w:jc w:val="both"/>
      </w:pPr>
      <w:r>
        <w:t>5. Exp. Div. 77. 81. 85. 89.</w:t>
      </w:r>
    </w:p>
    <w:p>
      <w:pPr>
        <w:jc w:val="both"/>
      </w:pPr>
      <w:r>
        <w:t>8. Exp. Div. 81. 85. 97.</w:t>
      </w:r>
    </w:p>
    <w:p>
      <w:pPr>
        <w:jc w:val="both"/>
      </w:pPr>
      <w:r>
        <w:t>10. Exp. Div. 9. 62 f. 66. 70. 95. 103. 117.</w:t>
      </w:r>
    </w:p>
    <w:p>
      <w:pPr>
        <w:jc w:val="both"/>
      </w:pPr>
      <w:r>
        <w:t>122. 162.</w:t>
      </w:r>
    </w:p>
    <w:p>
      <w:pPr>
        <w:jc w:val="both"/>
      </w:pPr>
      <w:r>
        <w:t>19. (Saxon) Exp. Div. 138. 151.</w:t>
      </w:r>
    </w:p>
    <w:p>
      <w:pPr>
        <w:jc w:val="both"/>
      </w:pPr>
      <w:r>
        <w:t>Bavarian Exp. Div. 83. 91. 94. 97.</w:t>
      </w:r>
    </w:p>
    <w:p>
      <w:pPr>
        <w:jc w:val="both"/>
      </w:pPr>
      <w:r>
        <w:t>1. Ldw. Div. 371.</w:t>
      </w:r>
    </w:p>
    <w:p>
      <w:pPr>
        <w:jc w:val="both"/>
      </w:pPr>
      <w:r>
        <w:t>2. (Württemberg) Ldw. Div. 117. 123. 150.</w:t>
      </w:r>
    </w:p>
    <w:p>
      <w:pPr>
        <w:jc w:val="both"/>
      </w:pPr>
      <w:r>
        <w:t>3. Ldw. Div. 383.</w:t>
      </w:r>
    </w:p>
    <w:p>
      <w:pPr>
        <w:jc w:val="both"/>
      </w:pPr>
      <w:r>
        <w:t>9. Ldw. Div. 117. 123.</w:t>
      </w:r>
    </w:p>
    <w:p>
      <w:pPr>
        <w:jc w:val="both"/>
      </w:pPr>
      <w:r>
        <w:t>10. Ldw. Div. 371 f. 375 f. 381.</w:t>
      </w:r>
    </w:p>
    <w:p>
      <w:pPr>
        <w:jc w:val="both"/>
      </w:pPr>
      <w:r>
        <w:t>15. Ldw. Div. 59.</w:t>
      </w:r>
    </w:p>
    <w:p>
      <w:pPr>
        <w:jc w:val="both"/>
      </w:pPr>
      <w:r>
        <w:t>19. Ldw. Div. 31.</w:t>
      </w:r>
    </w:p>
    <w:p>
      <w:pPr>
        <w:jc w:val="both"/>
      </w:pPr>
      <w:r>
        <w:t>20. Ldw. Div. 31.</w:t>
      </w:r>
    </w:p>
    <w:p>
      <w:pPr>
        <w:jc w:val="both"/>
      </w:pPr>
      <w:r>
        <w:t>21. Ldw. Div. 31.</w:t>
      </w:r>
    </w:p>
    <w:p>
      <w:pPr>
        <w:jc w:val="both"/>
      </w:pPr>
      <w:r>
        <w:t>25. Ldw. Div. 31.</w:t>
      </w:r>
    </w:p>
    <w:p>
      <w:pPr>
        <w:jc w:val="both"/>
      </w:pPr>
      <w:r>
        <w:t>2. Bavarian Ldw. Div. 402.</w:t>
      </w:r>
    </w:p>
    <w:p>
      <w:pPr>
        <w:jc w:val="both"/>
      </w:pPr>
      <w:r>
        <w:t>Urquomen-Div. 117. 123.</w:t>
      </w:r>
    </w:p>
    <w:p>
      <w:pPr>
        <w:jc w:val="both"/>
      </w:pPr>
      <w:r>
        <w:t>Div. Clausius (f. also Gr. Clausius) 371.</w:t>
      </w:r>
    </w:p>
    <w:p>
      <w:pPr>
        <w:jc w:val="both"/>
      </w:pPr>
      <w:r>
        <w:t>Div. Frante 57 ff. 61.</w:t>
      </w:r>
    </w:p>
    <w:p>
      <w:pPr>
        <w:jc w:val="both"/>
      </w:pPr>
      <w:r>
        <w:t>Div. Goltz 281 f.</w:t>
      </w:r>
    </w:p>
    <w:p>
      <w:pPr>
        <w:jc w:val="both"/>
      </w:pPr>
      <w:r>
        <w:t>Div. Rüsche 371.</w:t>
      </w:r>
    </w:p>
    <w:p>
      <w:pPr>
        <w:jc w:val="both"/>
      </w:pPr>
      <w:r>
        <w:t>Div. Rdo. z. b. B. 301 31. 227. 246. 265 ff.</w:t>
      </w:r>
    </w:p>
    <w:p>
      <w:pPr>
        <w:jc w:val="both"/>
      </w:pPr>
      <w:r>
        <w:t>269. 274 f. 277. 286. 288. 290. 293.</w:t>
      </w:r>
    </w:p>
    <w:p>
      <w:pPr>
        <w:jc w:val="both"/>
      </w:pPr>
      <w:r>
        <w:t>296. 305. 307. 309. 311. 317. 319. 326.</w:t>
      </w:r>
    </w:p>
    <w:p>
      <w:pPr>
        <w:jc w:val="both"/>
      </w:pPr>
      <w:r>
        <w:t>329.</w:t>
      </w:r>
    </w:p>
    <w:p>
      <w:pPr>
        <w:jc w:val="both"/>
      </w:pPr>
      <w:r>
        <w:t>Div. Rdo. z. b. B. 302 344.</w:t>
      </w:r>
    </w:p>
    <w:p>
      <w:pPr>
        <w:jc w:val="both"/>
      </w:pPr>
      <w:r>
        <w:t>2. Rad. Div. 260. 273. 309. 311. 316.</w:t>
      </w:r>
    </w:p>
    <w:p>
      <w:pPr>
        <w:jc w:val="both"/>
      </w:pPr>
      <w:r>
        <w:t>323. 364.</w:t>
      </w:r>
    </w:p>
    <w:p>
      <w:pPr>
        <w:jc w:val="both"/>
      </w:pPr>
      <w:r>
        <w:t>3. Rad. Div. 216 ff. 220. 229 f. 234 f.</w:t>
      </w:r>
    </w:p>
    <w:p>
      <w:pPr>
        <w:jc w:val="both"/>
      </w:pPr>
      <w:r>
        <w:t>241 f. 255. 373.</w:t>
      </w:r>
    </w:p>
    <w:p>
      <w:pPr>
        <w:jc w:val="both"/>
      </w:pPr>
      <w:r>
        <w:t>6. Rad. Div. 252 f. 265. 267. 269. 274 ff.</w:t>
      </w:r>
    </w:p>
    <w:p>
      <w:pPr>
        <w:jc w:val="both"/>
      </w:pPr>
      <w:r>
        <w:t>285. 288. 290. 294 f. 300. 303 f. 309.</w:t>
      </w:r>
    </w:p>
    <w:p>
      <w:pPr>
        <w:jc w:val="both"/>
      </w:pPr>
      <w:r>
        <w:t>7. Rad. Div. 249 f. 252 f. 265. 267. 269.</w:t>
      </w:r>
    </w:p>
    <w:p>
      <w:pPr>
        <w:jc w:val="both"/>
      </w:pPr>
      <w:r>
        <w:t>275 f. 285. 290. 294 f. 303 f.</w:t>
      </w:r>
    </w:p>
    <w:p>
      <w:pPr>
        <w:jc w:val="both"/>
      </w:pPr>
      <w:r>
        <w:t>Bavarian Rad. Div. 371. 374.</w:t>
      </w:r>
    </w:p>
    <w:p>
      <w:pPr>
        <w:jc w:val="both"/>
      </w:pPr>
      <w:r>
        <w:t>Rad. Div. Goltz 281. 283. 285 ff. 290. 292.</w:t>
      </w:r>
    </w:p>
    <w:p>
      <w:pPr>
        <w:jc w:val="both"/>
      </w:pPr>
      <w:r>
        <w:t>294 f. 303. 306. 310 f. 313. 323 f. 329.</w:t>
      </w:r>
    </w:p>
    <w:p>
      <w:pPr>
        <w:jc w:val="both"/>
      </w:pPr>
      <w:r>
        <w:t>1. Jäger-Brig. 254.</w:t>
      </w:r>
    </w:p>
    <w:p>
      <w:pPr>
        <w:jc w:val="both"/>
      </w:pPr>
      <w:r>
        <w:t>32. Res. Inf. Brig. 58.</w:t>
      </w:r>
    </w:p>
    <w:p>
      <w:pPr>
        <w:jc w:val="both"/>
      </w:pPr>
      <w:r>
        <w:t>36. Res. Inf. Brig. 62.</w:t>
      </w:r>
    </w:p>
    <w:p>
      <w:pPr>
        <w:jc w:val="both"/>
      </w:pPr>
      <w:r>
        <w:t>1. Res. Exp. Inf. Brig. 117.</w:t>
      </w:r>
    </w:p>
    <w:p>
      <w:pPr>
        <w:jc w:val="both"/>
      </w:pPr>
      <w:r>
        <w:t>13. Ldw. Brig. 117.</w:t>
      </w:r>
    </w:p>
    <w:p>
      <w:pPr>
        <w:jc w:val="both"/>
      </w:pPr>
      <w:r>
        <w:t>Brig. Bode 206 f. 212.</w:t>
      </w:r>
    </w:p>
    <w:p>
      <w:pPr>
        <w:jc w:val="both"/>
      </w:pPr>
      <w:r>
        <w:t>Brig. Epp 288.</w:t>
      </w:r>
    </w:p>
    <w:p>
      <w:pPr>
        <w:jc w:val="both"/>
      </w:pPr>
      <w:r>
        <w:t>Brig. Pechmann 265.</w:t>
      </w:r>
    </w:p>
    <w:p>
      <w:pPr>
        <w:jc w:val="both"/>
      </w:pPr>
      <w:r>
        <w:t>2. Cyclist-Brig. 264. 274. 304. 352 f.</w:t>
      </w:r>
    </w:p>
    <w:p>
      <w:pPr>
        <w:jc w:val="both"/>
      </w:pPr>
      <w:r>
        <w:t>355. 358. 361.</w:t>
      </w:r>
    </w:p>
    <w:p>
      <w:pPr>
        <w:jc w:val="both"/>
      </w:pPr>
      <w:r>
        <w:t>Marine-Inf. Brig. 72. 80. 82. 85. 100.</w:t>
      </w:r>
    </w:p>
    <w:p>
      <w:pPr>
        <w:jc w:val="both"/>
      </w:pPr>
      <w:r>
        <w:t>502.</w:t>
      </w:r>
    </w:p>
    <w:p>
      <w:pPr>
        <w:jc w:val="both"/>
      </w:pPr>
      <w:r>
        <w:t>2. Guard-Cyclist-Brig. 371. 381.</w:t>
      </w:r>
    </w:p>
    <w:p>
      <w:pPr>
        <w:jc w:val="both"/>
      </w:pPr>
      <w:r>
        <w:t>3. Rad. Brig. 246. 249. 252.</w:t>
      </w:r>
    </w:p>
    <w:p>
      <w:pPr>
        <w:jc w:val="both"/>
      </w:pPr>
      <w:r>
        <w:t>5. Rad. Brig. 246. 249. 252.</w:t>
      </w:r>
    </w:p>
    <w:p>
      <w:pPr>
        <w:jc w:val="both"/>
      </w:pPr>
      <w:r>
        <w:t>8. Rad. Brig. 246. 249. 252.</w:t>
      </w:r>
    </w:p>
    <w:p>
      <w:pPr>
        <w:jc w:val="both"/>
      </w:pPr>
      <w:r>
        <w:t>25. Rad. Brig. 364.</w:t>
      </w:r>
    </w:p>
    <w:p>
      <w:pPr>
        <w:jc w:val="both"/>
      </w:pPr>
      <w:r>
        <w:t>33. Rad. Brig. 281.</w:t>
      </w:r>
    </w:p>
    <w:p>
      <w:pPr>
        <w:jc w:val="both"/>
      </w:pPr>
      <w:r>
        <w:t>Leib-Hussar-Brig. 366. 370. 373.</w:t>
      </w:r>
    </w:p>
    <w:p>
      <w:pPr>
        <w:jc w:val="both"/>
      </w:pPr>
      <w:r>
        <w:t>Siebenb. Rad. Brig. 255. 265. 277. 303.</w:t>
      </w:r>
    </w:p>
    <w:p>
      <w:pPr>
        <w:jc w:val="both"/>
      </w:pPr>
      <w:r>
        <w:t>305. 309. 316.</w:t>
      </w:r>
    </w:p>
    <w:p>
      <w:pPr>
        <w:jc w:val="both"/>
      </w:pPr>
      <w:r>
        <w:t>Gren. Regt. 6 171.</w:t>
      </w:r>
    </w:p>
    <w:p>
      <w:pPr>
        <w:jc w:val="both"/>
      </w:pPr>
      <w:r>
        <w:t>Inf. Regt. 42 343.</w:t>
      </w:r>
    </w:p>
    <w:p>
      <w:pPr>
        <w:jc w:val="both"/>
      </w:pPr>
      <w:r>
        <w:t>Inf. Regt. 159 171.</w:t>
      </w:r>
    </w:p>
    <w:p>
      <w:pPr>
        <w:jc w:val="both"/>
      </w:pPr>
      <w:r>
        <w:t>Inf. Regt. 171 364.</w:t>
      </w:r>
    </w:p>
    <w:p>
      <w:pPr>
        <w:jc w:val="both"/>
      </w:pPr>
      <w:r>
        <w:t>Detachment Kaufmann 195. 202 f.</w:t>
      </w:r>
    </w:p>
    <w:p>
      <w:pPr>
        <w:jc w:val="both"/>
      </w:pPr>
      <w:r>
        <w:t>Württ. Geb. Batl. 265.</w:t>
      </w:r>
    </w:p>
    <w:p>
      <w:pPr>
        <w:jc w:val="both"/>
      </w:pPr>
      <w:r>
        <w:t>Cyclist-Btl. 4 249.</w:t>
      </w:r>
    </w:p>
    <w:p>
      <w:pPr>
        <w:jc w:val="both"/>
      </w:pPr>
      <w:r>
        <w:t>Cyclist-Btl. 5 249.</w:t>
      </w:r>
    </w:p>
    <w:p>
      <w:pPr>
        <w:jc w:val="both"/>
      </w:pPr>
      <w:r>
        <w:t>Fortresses:</w:t>
      </w:r>
    </w:p>
    <w:p>
      <w:pPr>
        <w:jc w:val="both"/>
      </w:pPr>
      <w:r>
        <w:t>Metz 9. 18 f. 117. 124. 183 ff.</w:t>
      </w:r>
    </w:p>
    <w:p>
      <w:pPr>
        <w:jc w:val="both"/>
      </w:pPr>
      <w:r>
        <w:t>Strasbourg 185.</w:t>
      </w:r>
    </w:p>
    <w:p>
      <w:pPr>
        <w:jc w:val="both"/>
      </w:pPr>
      <w:r>
        <w:t>Commanding General of the Air Forces 424. 427.</w:t>
      </w:r>
    </w:p>
    <w:p>
      <w:r>
        <w:br w:type="page"/>
      </w:r>
    </w:p>
    <w:p>
      <w:pPr>
        <w:pStyle w:val="CustomHeaderStyle"/>
        <w:tabs>
          <w:tab w:pos="10800" w:val="right"/>
        </w:tabs>
      </w:pPr>
      <w:r>
        <w:t>Page: 537</w:t>
        <w:tab/>
        <w:t>keyno: 095</w:t>
      </w:r>
    </w:p>
    <w:p>
      <w:pPr>
        <w:pBdr>
          <w:bottom w:val="single" w:sz="2" w:space="1" w:color="auto"/>
        </w:pBdr>
      </w:pPr>
    </w:p>
    <w:p>
      <w:pPr>
        <w:pStyle w:val="CustomHeaderStyle"/>
        <w:jc w:val="left"/>
      </w:pPr>
      <w:r>
        <w:t>Troop Directory.</w:t>
      </w:r>
    </w:p>
    <w:p>
      <w:pPr>
        <w:jc w:val="both"/>
      </w:pPr>
      <w:r>
        <w:t xml:space="preserve">Air Forces 4. 32. 44. 57. 59 f. 62. 67 f. </w:t>
      </w:r>
    </w:p>
    <w:p>
      <w:pPr>
        <w:jc w:val="both"/>
      </w:pPr>
      <w:r>
        <w:t xml:space="preserve">73 f. 78 f. 81. 83. 88. 92 f. 102. 109 f. </w:t>
      </w:r>
    </w:p>
    <w:p>
      <w:pPr>
        <w:jc w:val="both"/>
      </w:pPr>
      <w:r>
        <w:t xml:space="preserve">115. 133. 136. 148. 152. 154. 167 f. </w:t>
      </w:r>
    </w:p>
    <w:p>
      <w:pPr>
        <w:jc w:val="both"/>
      </w:pPr>
      <w:r>
        <w:t xml:space="preserve">174. 176 f. 184. 195. 200. 207. 209. </w:t>
      </w:r>
    </w:p>
    <w:p>
      <w:pPr>
        <w:jc w:val="both"/>
      </w:pPr>
      <w:r>
        <w:t xml:space="preserve">211. 217. 232. 246. 265. 274. 277. </w:t>
      </w:r>
    </w:p>
    <w:p>
      <w:pPr>
        <w:jc w:val="both"/>
      </w:pPr>
      <w:r>
        <w:t xml:space="preserve">281 f. 317. 332. 339. 372. 374. 368 f. </w:t>
      </w:r>
    </w:p>
    <w:p>
      <w:pPr>
        <w:jc w:val="both"/>
      </w:pPr>
      <w:r>
        <w:t xml:space="preserve">373 f. 377. 395. 404. 406. 418. </w:t>
      </w:r>
    </w:p>
    <w:p>
      <w:pPr>
        <w:jc w:val="both"/>
      </w:pPr>
      <w:r>
        <w:t>424. 428. 424. 508.</w:t>
      </w:r>
    </w:p>
    <w:p>
      <w:pPr>
        <w:jc w:val="both"/>
      </w:pPr>
      <w:r>
        <w:t xml:space="preserve">Combat Squadron 1 208. 210 f. 213. 281. </w:t>
      </w:r>
    </w:p>
    <w:p>
      <w:pPr>
        <w:jc w:val="both"/>
      </w:pPr>
      <w:r>
        <w:t>333.</w:t>
      </w:r>
    </w:p>
    <w:p>
      <w:pPr>
        <w:jc w:val="both"/>
      </w:pPr>
      <w:r>
        <w:t>Combat Squadron 2 375. 378. 382.</w:t>
      </w:r>
    </w:p>
    <w:p>
      <w:pPr>
        <w:jc w:val="both"/>
      </w:pPr>
      <w:r>
        <w:t xml:space="preserve">Air Defense 32. 111. 115. 136. 167. 170. </w:t>
      </w:r>
    </w:p>
    <w:p>
      <w:pPr>
        <w:jc w:val="both"/>
      </w:pPr>
      <w:r>
        <w:t>277. 424 f.</w:t>
      </w:r>
    </w:p>
    <w:p>
      <w:pPr>
        <w:jc w:val="both"/>
      </w:pPr>
      <w:r>
        <w:t xml:space="preserve">Airship Troop 32. 62. 112. 167. 200. </w:t>
      </w:r>
    </w:p>
    <w:p>
      <w:pPr>
        <w:jc w:val="both"/>
      </w:pPr>
      <w:r>
        <w:t>424 ff.</w:t>
      </w:r>
    </w:p>
    <w:p>
      <w:pPr>
        <w:jc w:val="both"/>
      </w:pPr>
      <w:r>
        <w:t>Z-Airships 200. 208.</w:t>
      </w:r>
    </w:p>
    <w:p>
      <w:pPr>
        <w:jc w:val="both"/>
      </w:pPr>
      <w:r>
        <w:t xml:space="preserve">Field Railway Service 116. 131. 194. 197. </w:t>
      </w:r>
    </w:p>
    <w:p>
      <w:pPr>
        <w:jc w:val="both"/>
      </w:pPr>
      <w:r>
        <w:t xml:space="preserve">252. 268. 277. 279. 349. 389. 482 f. </w:t>
      </w:r>
    </w:p>
    <w:p>
      <w:pPr>
        <w:jc w:val="both"/>
      </w:pPr>
      <w:r>
        <w:t>500. 508.</w:t>
      </w:r>
    </w:p>
    <w:p>
      <w:pPr>
        <w:jc w:val="both"/>
      </w:pPr>
      <w:r>
        <w:t>Motor Vehicle Service 116.</w:t>
      </w:r>
    </w:p>
    <w:p>
      <w:pPr>
        <w:jc w:val="both"/>
      </w:pPr>
      <w:r>
        <w:t xml:space="preserve">Border Protection against Holland 18. 174. </w:t>
      </w:r>
    </w:p>
    <w:p>
      <w:pPr>
        <w:jc w:val="both"/>
      </w:pPr>
      <w:r>
        <w:t>Stage Administration of the Dobrudja 215.</w:t>
      </w:r>
    </w:p>
    <w:p>
      <w:pPr>
        <w:jc w:val="both"/>
      </w:pPr>
      <w:r>
        <w:t xml:space="preserve">Siegfried Position 499. 509 ff. </w:t>
      </w:r>
    </w:p>
    <w:p>
      <w:pPr>
        <w:jc w:val="both"/>
      </w:pPr>
      <w:r>
        <w:t xml:space="preserve">Siegfried-Hunding Position 512 f. </w:t>
      </w:r>
    </w:p>
    <w:p>
      <w:pPr>
        <w:jc w:val="both"/>
      </w:pPr>
      <w:r>
        <w:t>Siegfried-Wotan Position 511 ff.</w:t>
      </w:r>
    </w:p>
    <w:p>
      <w:pPr>
        <w:jc w:val="both"/>
      </w:pPr>
      <w:r>
        <w:t xml:space="preserve">Naval Warfare Command (Chief of the Admiralty Staff) </w:t>
      </w:r>
    </w:p>
    <w:p>
      <w:pPr>
        <w:jc w:val="both"/>
      </w:pPr>
      <w:r>
        <w:t xml:space="preserve">4 f. 18. 427. 444. 447. 452. 463. 466 ff. </w:t>
      </w:r>
    </w:p>
    <w:p>
      <w:pPr>
        <w:jc w:val="both"/>
      </w:pPr>
      <w:r>
        <w:t xml:space="preserve">471. 476 ff. 502. </w:t>
      </w:r>
    </w:p>
    <w:p>
      <w:pPr>
        <w:jc w:val="both"/>
      </w:pPr>
      <w:r>
        <w:t xml:space="preserve">Fleet 4 f. 423. 428 ff. 449. 452. 463. 466. </w:t>
      </w:r>
    </w:p>
    <w:p>
      <w:pPr>
        <w:jc w:val="both"/>
      </w:pPr>
      <w:r>
        <w:t xml:space="preserve">468 f. 478. </w:t>
      </w:r>
    </w:p>
    <w:p>
      <w:pPr>
        <w:jc w:val="both"/>
      </w:pPr>
      <w:r>
        <w:t xml:space="preserve">U-Boat Fleet 13. 207. 215. 388. 415. </w:t>
      </w:r>
    </w:p>
    <w:p>
      <w:pPr>
        <w:jc w:val="both"/>
      </w:pPr>
      <w:r>
        <w:t xml:space="preserve">470. 476. 499. 502. </w:t>
      </w:r>
    </w:p>
    <w:p>
      <w:pPr>
        <w:jc w:val="both"/>
      </w:pPr>
      <w:r>
        <w:t xml:space="preserve">Large Cruiser "Goeben" 423. </w:t>
      </w:r>
    </w:p>
    <w:p>
      <w:pPr>
        <w:jc w:val="both"/>
      </w:pPr>
      <w:r>
        <w:t xml:space="preserve">Small Cruiser "Breslau" 414. 423. </w:t>
      </w:r>
    </w:p>
    <w:p>
      <w:pPr>
        <w:jc w:val="both"/>
      </w:pPr>
      <w:r>
        <w:t xml:space="preserve">River Gunboat and Motorboat Flotilla 194. (see also under Austria- </w:t>
      </w:r>
    </w:p>
    <w:p>
      <w:pPr>
        <w:jc w:val="both"/>
      </w:pPr>
      <w:r>
        <w:t xml:space="preserve">Hungary, Danube Flotilla). </w:t>
      </w:r>
    </w:p>
    <w:p>
      <w:pPr>
        <w:jc w:val="both"/>
      </w:pPr>
      <w:r>
        <w:t xml:space="preserve">Naval Air Forces 424. </w:t>
      </w:r>
    </w:p>
    <w:p>
      <w:pPr>
        <w:jc w:val="both"/>
      </w:pPr>
      <w:r>
        <w:t>Naval Airships 425 f. 428.</w:t>
      </w:r>
    </w:p>
    <w:p>
      <w:pPr>
        <w:jc w:val="both"/>
      </w:pPr>
      <w:r>
        <w:t xml:space="preserve">Colonies 476. </w:t>
      </w:r>
    </w:p>
    <w:p>
      <w:pPr>
        <w:jc w:val="both"/>
      </w:pPr>
      <w:r>
        <w:t>Protection Force in German East Africa 27.</w:t>
      </w:r>
    </w:p>
    <w:p>
      <w:pPr>
        <w:jc w:val="both"/>
      </w:pPr>
      <w:r>
        <w:t>Austria-Hungary.</w:t>
      </w:r>
    </w:p>
    <w:p>
      <w:pPr>
        <w:jc w:val="both"/>
      </w:pPr>
      <w:r>
        <w:t xml:space="preserve">Army Command (Army High Command) 19. </w:t>
      </w:r>
    </w:p>
    <w:p>
      <w:pPr>
        <w:jc w:val="both"/>
      </w:pPr>
      <w:r>
        <w:t xml:space="preserve">22 f. 29. 192. 198. 200. 223. 244. 246. </w:t>
      </w:r>
    </w:p>
    <w:p>
      <w:pPr>
        <w:jc w:val="both"/>
      </w:pPr>
      <w:r>
        <w:t xml:space="preserve">260 f. 329. 335. 347. 353. 356. 359. </w:t>
      </w:r>
    </w:p>
    <w:p>
      <w:pPr>
        <w:jc w:val="both"/>
      </w:pPr>
      <w:r>
        <w:t xml:space="preserve">394. 411. 480. 485 ff. 493. 497. 499. </w:t>
      </w:r>
    </w:p>
    <w:p>
      <w:pPr>
        <w:jc w:val="both"/>
      </w:pPr>
      <w:r>
        <w:t xml:space="preserve">Army 5. 24 f. 46 f. 50. 392 f. 407. 434. 484. </w:t>
      </w:r>
    </w:p>
    <w:p>
      <w:pPr>
        <w:jc w:val="both"/>
      </w:pPr>
      <w:r>
        <w:t>486. 497 f.</w:t>
      </w:r>
    </w:p>
    <w:p>
      <w:pPr>
        <w:jc w:val="both"/>
      </w:pPr>
      <w:r>
        <w:t xml:space="preserve">Army Group (from 12 Oct. Army Front) </w:t>
      </w:r>
    </w:p>
    <w:p>
      <w:pPr>
        <w:jc w:val="both"/>
      </w:pPr>
      <w:r>
        <w:t xml:space="preserve">Archduke Karl, later Archduke </w:t>
      </w:r>
    </w:p>
    <w:p>
      <w:pPr>
        <w:jc w:val="both"/>
      </w:pPr>
      <w:r>
        <w:t xml:space="preserve">Josef 5. 22 f. 199. 213. 216. 235. 250 f. </w:t>
      </w:r>
    </w:p>
    <w:p>
      <w:pPr>
        <w:jc w:val="both"/>
      </w:pPr>
      <w:r>
        <w:t xml:space="preserve">255 ff. 261 f. 264. 268. 274. 277. 284 f. </w:t>
      </w:r>
    </w:p>
    <w:p>
      <w:pPr>
        <w:jc w:val="both"/>
      </w:pPr>
      <w:r>
        <w:t xml:space="preserve">287. 296. 298. 302. 311. 325. 328 f. </w:t>
      </w:r>
    </w:p>
    <w:p>
      <w:pPr>
        <w:jc w:val="both"/>
      </w:pPr>
      <w:r>
        <w:t xml:space="preserve">347 ff. 351 f. 354 f. 358 ff. 365 ff. 370. </w:t>
      </w:r>
    </w:p>
    <w:p>
      <w:pPr>
        <w:jc w:val="both"/>
      </w:pPr>
      <w:r>
        <w:t xml:space="preserve">374. 376. 394. 396 f. 484. </w:t>
      </w:r>
    </w:p>
    <w:p>
      <w:pPr>
        <w:jc w:val="both"/>
      </w:pPr>
      <w:r>
        <w:t xml:space="preserve">Army Group Böhm-Ermolli 23. 302. </w:t>
      </w:r>
    </w:p>
    <w:p>
      <w:pPr>
        <w:jc w:val="both"/>
      </w:pPr>
      <w:r>
        <w:t xml:space="preserve">375 f. 380. 383. 397 f. 487. </w:t>
      </w:r>
    </w:p>
    <w:p>
      <w:pPr>
        <w:jc w:val="both"/>
      </w:pPr>
      <w:r>
        <w:t xml:space="preserve">Army Front Archduke Josef see Army </w:t>
      </w:r>
    </w:p>
    <w:p>
      <w:pPr>
        <w:jc w:val="both"/>
      </w:pPr>
      <w:r>
        <w:t xml:space="preserve">Front Archduke Karl. </w:t>
      </w:r>
    </w:p>
    <w:p>
      <w:pPr>
        <w:jc w:val="both"/>
      </w:pPr>
      <w:r>
        <w:t>Army Group Tyrol 495 f.</w:t>
      </w:r>
    </w:p>
    <w:p>
      <w:pPr>
        <w:jc w:val="both"/>
      </w:pPr>
      <w:r>
        <w:t xml:space="preserve">1st Army 23. 197. 199. 216 f. 219 ff. 224 ff. </w:t>
      </w:r>
    </w:p>
    <w:p>
      <w:pPr>
        <w:jc w:val="both"/>
      </w:pPr>
      <w:r>
        <w:t xml:space="preserve">229 f. 233 ff. 244. 246. 248. 250 f. </w:t>
      </w:r>
    </w:p>
    <w:p>
      <w:pPr>
        <w:jc w:val="both"/>
      </w:pPr>
      <w:r>
        <w:t xml:space="preserve">255. 257. 259 ff. 277. 289. 314 f. 319. </w:t>
      </w:r>
    </w:p>
    <w:p>
      <w:pPr>
        <w:jc w:val="both"/>
      </w:pPr>
      <w:r>
        <w:t xml:space="preserve">321. 325. 327. 347. 351 ff. 359 ff. 370. </w:t>
      </w:r>
    </w:p>
    <w:p>
      <w:pPr>
        <w:jc w:val="both"/>
      </w:pPr>
      <w:r>
        <w:t xml:space="preserve">394. 396. 496. </w:t>
      </w:r>
    </w:p>
    <w:p>
      <w:pPr>
        <w:jc w:val="both"/>
      </w:pPr>
      <w:r>
        <w:t xml:space="preserve">2nd Army 23. 347 f. 360. 363 f. 368 ff. </w:t>
      </w:r>
    </w:p>
    <w:p>
      <w:pPr>
        <w:jc w:val="both"/>
      </w:pPr>
      <w:r>
        <w:t xml:space="preserve">373 ff. 380 f. 383. </w:t>
      </w:r>
    </w:p>
    <w:p>
      <w:pPr>
        <w:jc w:val="both"/>
      </w:pPr>
      <w:r>
        <w:t xml:space="preserve">3rd Army 23. 235. 250. 347 ff. 352 f. 356. </w:t>
      </w:r>
    </w:p>
    <w:p>
      <w:pPr>
        <w:jc w:val="both"/>
      </w:pPr>
      <w:r>
        <w:t xml:space="preserve">358. 360 ff. 363 ff. 383. </w:t>
      </w:r>
    </w:p>
    <w:p>
      <w:pPr>
        <w:jc w:val="both"/>
      </w:pPr>
      <w:r>
        <w:t xml:space="preserve">4th Army 368. 371 f. 374 f. 377 ff. 381 ff. </w:t>
      </w:r>
    </w:p>
    <w:p>
      <w:pPr>
        <w:jc w:val="both"/>
      </w:pPr>
      <w:r>
        <w:t xml:space="preserve">385. </w:t>
      </w:r>
    </w:p>
    <w:p>
      <w:pPr>
        <w:jc w:val="both"/>
      </w:pPr>
      <w:r>
        <w:t xml:space="preserve">5th Army 408. 411 f. </w:t>
      </w:r>
    </w:p>
    <w:p>
      <w:pPr>
        <w:jc w:val="both"/>
      </w:pPr>
      <w:r>
        <w:t xml:space="preserve">7th Army 6. 23. 197 f. 216. 218 ff. 229. </w:t>
      </w:r>
    </w:p>
    <w:p>
      <w:pPr>
        <w:jc w:val="both"/>
      </w:pPr>
      <w:r>
        <w:t xml:space="preserve">235 f. 247. 250 f. 255. 257. 263. 289. </w:t>
      </w:r>
    </w:p>
    <w:p>
      <w:pPr>
        <w:jc w:val="both"/>
      </w:pPr>
      <w:r>
        <w:t xml:space="preserve">314 f. 347 ff. 351 ff. 358 ff. 368. 380 f. </w:t>
      </w:r>
    </w:p>
    <w:p>
      <w:pPr>
        <w:jc w:val="both"/>
      </w:pPr>
      <w:r>
        <w:t xml:space="preserve">383. 396. 496. </w:t>
      </w:r>
    </w:p>
    <w:p>
      <w:pPr>
        <w:jc w:val="both"/>
      </w:pPr>
      <w:r>
        <w:t>10th Army 413.</w:t>
      </w:r>
    </w:p>
    <w:p>
      <w:pPr>
        <w:jc w:val="both"/>
      </w:pPr>
      <w:r>
        <w:t>General Government Lublin 27. 29 f.</w:t>
      </w:r>
    </w:p>
    <w:p>
      <w:r>
        <w:br w:type="page"/>
      </w:r>
    </w:p>
    <w:p>
      <w:pPr>
        <w:pStyle w:val="CustomHeaderStyle"/>
        <w:tabs>
          <w:tab w:pos="10800" w:val="right"/>
        </w:tabs>
      </w:pPr>
      <w:r>
        <w:t>Page: 538</w:t>
        <w:tab/>
        <w:t>keyno: 096</w:t>
      </w:r>
    </w:p>
    <w:p>
      <w:pPr>
        <w:pBdr>
          <w:bottom w:val="single" w:sz="2" w:space="1" w:color="auto"/>
        </w:pBdr>
      </w:pPr>
    </w:p>
    <w:p>
      <w:pPr>
        <w:pStyle w:val="CustomHeaderStyle"/>
        <w:jc w:val="left"/>
      </w:pPr>
      <w:r>
        <w:t>Troop Directory.</w:t>
      </w:r>
    </w:p>
    <w:p>
      <w:pPr>
        <w:jc w:val="both"/>
      </w:pPr>
      <w:r>
        <w:t>I Corps 352. 355 f. 358.</w:t>
      </w:r>
    </w:p>
    <w:p>
      <w:pPr>
        <w:jc w:val="both"/>
      </w:pPr>
      <w:r>
        <w:t>II Corps 371.</w:t>
      </w:r>
    </w:p>
    <w:p>
      <w:pPr>
        <w:jc w:val="both"/>
      </w:pPr>
      <w:r>
        <w:t>III Corps 413.</w:t>
      </w:r>
    </w:p>
    <w:p>
      <w:pPr>
        <w:jc w:val="both"/>
      </w:pPr>
      <w:r>
        <w:t>V Corps 364.</w:t>
      </w:r>
    </w:p>
    <w:p>
      <w:pPr>
        <w:jc w:val="both"/>
      </w:pPr>
      <w:r>
        <w:t>VI Corps (incl. Gr. Fabini and Uz-Gr.) 220. 233. 247. 255. 260 f. 314. 363 ff. 370.</w:t>
      </w:r>
    </w:p>
    <w:p>
      <w:pPr>
        <w:jc w:val="both"/>
      </w:pPr>
      <w:r>
        <w:t>VIII Corps 363.</w:t>
      </w:r>
    </w:p>
    <w:p>
      <w:pPr>
        <w:jc w:val="both"/>
      </w:pPr>
      <w:r>
        <w:t>IX Corps 363. 368. 370. 380.</w:t>
      </w:r>
    </w:p>
    <w:p>
      <w:pPr>
        <w:jc w:val="both"/>
      </w:pPr>
      <w:r>
        <w:t>X Corps 371. 375. 379. 381. 383.</w:t>
      </w:r>
    </w:p>
    <w:p>
      <w:pPr>
        <w:jc w:val="both"/>
      </w:pPr>
      <w:r>
        <w:t>XI Corps 247. 255. 257. 352 ff. 356 f. 359. 361. 397.</w:t>
      </w:r>
    </w:p>
    <w:p>
      <w:pPr>
        <w:jc w:val="both"/>
      </w:pPr>
      <w:r>
        <w:t>XII Corps 248. 384.</w:t>
      </w:r>
    </w:p>
    <w:p>
      <w:pPr>
        <w:jc w:val="both"/>
      </w:pPr>
      <w:r>
        <w:t>XIII Corps 363. 365 f. 368.</w:t>
      </w:r>
    </w:p>
    <w:p>
      <w:pPr>
        <w:jc w:val="both"/>
      </w:pPr>
      <w:r>
        <w:t>XVIII Corps 364.</w:t>
      </w:r>
    </w:p>
    <w:p>
      <w:pPr>
        <w:jc w:val="both"/>
      </w:pPr>
      <w:r>
        <w:t>XIX Corps 337. 341.</w:t>
      </w:r>
    </w:p>
    <w:p>
      <w:pPr>
        <w:jc w:val="both"/>
      </w:pPr>
      <w:r>
        <w:t>XXI Corps 255 f. 260 f.</w:t>
      </w:r>
    </w:p>
    <w:p>
      <w:pPr>
        <w:jc w:val="both"/>
      </w:pPr>
      <w:r>
        <w:t>Corps Faty 371.</w:t>
      </w:r>
    </w:p>
    <w:p>
      <w:pPr>
        <w:jc w:val="both"/>
      </w:pPr>
      <w:r>
        <w:t>Corps Hofmann 363. 365. 368. 370.</w:t>
      </w:r>
    </w:p>
    <w:p>
      <w:pPr>
        <w:jc w:val="both"/>
      </w:pPr>
      <w:r>
        <w:t>Corps Szurmay 371 f. 375. 379. 381 ff.</w:t>
      </w:r>
    </w:p>
    <w:p>
      <w:pPr>
        <w:jc w:val="both"/>
      </w:pPr>
      <w:r>
        <w:t>Group Fabini (Gen. Cmd. VI Corps) 233.</w:t>
      </w:r>
    </w:p>
    <w:p>
      <w:pPr>
        <w:jc w:val="both"/>
      </w:pPr>
      <w:r>
        <w:t>Group Hathy 363.</w:t>
      </w:r>
    </w:p>
    <w:p>
      <w:pPr>
        <w:jc w:val="both"/>
      </w:pPr>
      <w:r>
        <w:t>Attack Group Ruiz (1. R. D.) 314 ff. 318. 325.</w:t>
      </w:r>
    </w:p>
    <w:p>
      <w:pPr>
        <w:jc w:val="both"/>
      </w:pPr>
      <w:r>
        <w:t>Uz-Group (VI Corps) 314 f. 325.</w:t>
      </w:r>
    </w:p>
    <w:p>
      <w:pPr>
        <w:jc w:val="both"/>
      </w:pPr>
      <w:r>
        <w:t>Rad.-Corps Brudermann 257. 260.</w:t>
      </w:r>
    </w:p>
    <w:p>
      <w:pPr>
        <w:jc w:val="both"/>
      </w:pPr>
      <w:r>
        <w:t>Rad.-Corps Hauer 371. 374.</w:t>
      </w:r>
    </w:p>
    <w:p>
      <w:pPr>
        <w:jc w:val="both"/>
      </w:pPr>
      <w:r>
        <w:t>Rad.-Group Leonhardi 371 f.</w:t>
      </w:r>
    </w:p>
    <w:p>
      <w:pPr>
        <w:jc w:val="both"/>
      </w:pPr>
      <w:r>
        <w:t>2nd Inf. Div. 197. 371. 381 f.</w:t>
      </w:r>
    </w:p>
    <w:p>
      <w:pPr>
        <w:jc w:val="both"/>
      </w:pPr>
      <w:r>
        <w:t>4th Inf. Div. 371.</w:t>
      </w:r>
    </w:p>
    <w:p>
      <w:pPr>
        <w:jc w:val="both"/>
      </w:pPr>
      <w:r>
        <w:t>5th Inf. Div. 363.</w:t>
      </w:r>
    </w:p>
    <w:p>
      <w:pPr>
        <w:jc w:val="both"/>
      </w:pPr>
      <w:r>
        <w:t>7th Inf. Div. 371.</w:t>
      </w:r>
    </w:p>
    <w:p>
      <w:pPr>
        <w:jc w:val="both"/>
      </w:pPr>
      <w:r>
        <w:t>11th Inf. Div. 371 f. 381.</w:t>
      </w:r>
    </w:p>
    <w:p>
      <w:pPr>
        <w:jc w:val="both"/>
      </w:pPr>
      <w:r>
        <w:t>12th Inf. Div. 358. 363. 370.</w:t>
      </w:r>
    </w:p>
    <w:p>
      <w:pPr>
        <w:jc w:val="both"/>
      </w:pPr>
      <w:r>
        <w:t>13th Inf. Div. 364. 411.</w:t>
      </w:r>
    </w:p>
    <w:p>
      <w:pPr>
        <w:jc w:val="both"/>
      </w:pPr>
      <w:r>
        <w:t>14th Inf. Div. 363.</w:t>
      </w:r>
    </w:p>
    <w:p>
      <w:pPr>
        <w:jc w:val="both"/>
      </w:pPr>
      <w:r>
        <w:t>15th Inf. Div. 363. 370.</w:t>
      </w:r>
    </w:p>
    <w:p>
      <w:pPr>
        <w:jc w:val="both"/>
      </w:pPr>
      <w:r>
        <w:t>21st Inf. Div. 363.</w:t>
      </w:r>
    </w:p>
    <w:p>
      <w:pPr>
        <w:jc w:val="both"/>
      </w:pPr>
      <w:r>
        <w:t>23rd Inf. Div. 363. 370.</w:t>
      </w:r>
    </w:p>
    <w:p>
      <w:pPr>
        <w:jc w:val="both"/>
      </w:pPr>
      <w:r>
        <w:t>24th Inf. Div. 277. 289 f. 305. 314.</w:t>
      </w:r>
    </w:p>
    <w:p>
      <w:pPr>
        <w:jc w:val="both"/>
      </w:pPr>
      <w:r>
        <w:t>25th Inf. Div. 364.</w:t>
      </w:r>
    </w:p>
    <w:p>
      <w:pPr>
        <w:jc w:val="both"/>
      </w:pPr>
      <w:r>
        <w:t>26th Inf. Div. 371.</w:t>
      </w:r>
    </w:p>
    <w:p>
      <w:pPr>
        <w:jc w:val="both"/>
      </w:pPr>
      <w:r>
        <w:t>27th Inf. Div. 364. 378.</w:t>
      </w:r>
    </w:p>
    <w:p>
      <w:pPr>
        <w:jc w:val="both"/>
      </w:pPr>
      <w:r>
        <w:t>29th Inf. Div. 371. 381.</w:t>
      </w:r>
    </w:p>
    <w:p>
      <w:pPr>
        <w:jc w:val="both"/>
      </w:pPr>
      <w:r>
        <w:t>31st Inf. Div. 356. 358. 363. 366. 368.</w:t>
      </w:r>
    </w:p>
    <w:p>
      <w:pPr>
        <w:jc w:val="both"/>
      </w:pPr>
      <w:r>
        <w:t>31st Inf. Div. 364.</w:t>
      </w:r>
    </w:p>
    <w:p>
      <w:pPr>
        <w:jc w:val="both"/>
      </w:pPr>
      <w:r>
        <w:t>32nd Inf. Div. 363. 370.</w:t>
      </w:r>
    </w:p>
    <w:p>
      <w:pPr>
        <w:jc w:val="both"/>
      </w:pPr>
      <w:r>
        <w:t>33rd Inf. Div. 364.</w:t>
      </w:r>
    </w:p>
    <w:p>
      <w:pPr>
        <w:jc w:val="both"/>
      </w:pPr>
      <w:r>
        <w:t>34th Inf. Div. 352. 356.</w:t>
      </w:r>
    </w:p>
    <w:p>
      <w:pPr>
        <w:jc w:val="both"/>
      </w:pPr>
      <w:r>
        <w:t>36th Inf. Div. 363.</w:t>
      </w:r>
    </w:p>
    <w:p>
      <w:pPr>
        <w:jc w:val="both"/>
      </w:pPr>
      <w:r>
        <w:t>37th Inf. Div. 220. 233. 247. 261. 371. 373.</w:t>
      </w:r>
    </w:p>
    <w:p>
      <w:pPr>
        <w:jc w:val="both"/>
      </w:pPr>
      <w:r>
        <w:t>38th Inf. Div. 363. 370.</w:t>
      </w:r>
    </w:p>
    <w:p>
      <w:pPr>
        <w:jc w:val="both"/>
      </w:pPr>
      <w:r>
        <w:t>39th Inf. Div. 216. 218 ff. 233. 247. 314. 349. 353. 363.</w:t>
      </w:r>
    </w:p>
    <w:p>
      <w:pPr>
        <w:jc w:val="both"/>
      </w:pPr>
      <w:r>
        <w:t>40th Inf. Div. 352. 355 ff.</w:t>
      </w:r>
    </w:p>
    <w:p>
      <w:pPr>
        <w:jc w:val="both"/>
      </w:pPr>
      <w:r>
        <w:t>41st Inf. Div. 371.</w:t>
      </w:r>
    </w:p>
    <w:p>
      <w:pPr>
        <w:jc w:val="both"/>
      </w:pPr>
      <w:r>
        <w:t>42nd Inf. Div. 363.</w:t>
      </w:r>
    </w:p>
    <w:p>
      <w:pPr>
        <w:jc w:val="both"/>
      </w:pPr>
      <w:r>
        <w:t>43rd Inf. Div. 371.</w:t>
      </w:r>
    </w:p>
    <w:p>
      <w:pPr>
        <w:jc w:val="both"/>
      </w:pPr>
      <w:r>
        <w:t>44th Inf. Div. 371.</w:t>
      </w:r>
    </w:p>
    <w:p>
      <w:pPr>
        <w:jc w:val="both"/>
      </w:pPr>
      <w:r>
        <w:t>45th Inf. Div. 371.</w:t>
      </w:r>
    </w:p>
    <w:p>
      <w:pPr>
        <w:jc w:val="both"/>
      </w:pPr>
      <w:r>
        <w:t>46th Inf. Div. 371.</w:t>
      </w:r>
    </w:p>
    <w:p>
      <w:pPr>
        <w:jc w:val="both"/>
      </w:pPr>
      <w:r>
        <w:t>48th Inf. Div. 371.</w:t>
      </w:r>
    </w:p>
    <w:p>
      <w:pPr>
        <w:jc w:val="both"/>
      </w:pPr>
      <w:r>
        <w:t>51st Inf. Div. 197. 218. 220. 222. 225. 227 f. 233 f. 237 ff. 246. 254. 265. 271. 289 f. 305. 309. 311. 362.</w:t>
      </w:r>
    </w:p>
    <w:p>
      <w:pPr>
        <w:jc w:val="both"/>
      </w:pPr>
      <w:r>
        <w:t>53rd Inf. Div. 371.</w:t>
      </w:r>
    </w:p>
    <w:p>
      <w:pPr>
        <w:jc w:val="both"/>
      </w:pPr>
      <w:r>
        <w:t>54th Inf. Div. 363. 370.</w:t>
      </w:r>
    </w:p>
    <w:p>
      <w:pPr>
        <w:jc w:val="both"/>
      </w:pPr>
      <w:r>
        <w:t>55th Inf. Div. 363. 370.</w:t>
      </w:r>
    </w:p>
    <w:p>
      <w:pPr>
        <w:jc w:val="both"/>
      </w:pPr>
      <w:r>
        <w:t>59th Inf. Div. 356 ff. 360. 363.</w:t>
      </w:r>
    </w:p>
    <w:p>
      <w:pPr>
        <w:jc w:val="both"/>
      </w:pPr>
      <w:r>
        <w:t>61st Inf. Div. 197. 218. 220. 233. 247.</w:t>
      </w:r>
    </w:p>
    <w:p>
      <w:pPr>
        <w:jc w:val="both"/>
      </w:pPr>
      <w:r>
        <w:t>70th Inf. Div. 371 f.</w:t>
      </w:r>
    </w:p>
    <w:p>
      <w:pPr>
        <w:jc w:val="both"/>
      </w:pPr>
      <w:r>
        <w:t>71st Inf. Div. 197. 218. 220 f. 225. 233 ff. 240 f. 246. 248. 255 f. 260. 314. 319.</w:t>
      </w:r>
    </w:p>
    <w:p>
      <w:pPr>
        <w:jc w:val="both"/>
      </w:pPr>
      <w:r>
        <w:t>72nd Inf. Div. 197. 219 f. 233. 247.</w:t>
      </w:r>
    </w:p>
    <w:p>
      <w:pPr>
        <w:jc w:val="both"/>
      </w:pPr>
      <w:r>
        <w:t>106th Inf. Div. 364.</w:t>
      </w:r>
    </w:p>
    <w:p>
      <w:pPr>
        <w:jc w:val="both"/>
      </w:pPr>
      <w:r>
        <w:t>Div. Goiginger (Staff 73rd Inf. Div.) 265. 270. 275. 290. 305. 309. 311 f. 315 f. 319. 321. 325 f. 328.</w:t>
      </w:r>
    </w:p>
    <w:p>
      <w:pPr>
        <w:jc w:val="both"/>
      </w:pPr>
      <w:r>
        <w:t>1st Rad. Div. 216 f. 220. 230. 234. 241. 255 f. 260. 312. 314.</w:t>
      </w:r>
    </w:p>
    <w:p>
      <w:pPr>
        <w:jc w:val="both"/>
      </w:pPr>
      <w:r>
        <w:t>2nd Rad. Div. 363.</w:t>
      </w:r>
    </w:p>
    <w:p>
      <w:pPr>
        <w:jc w:val="both"/>
      </w:pPr>
      <w:r>
        <w:t>3rd Rad. Div. 257. 352. 355 f.</w:t>
      </w:r>
    </w:p>
    <w:p>
      <w:pPr>
        <w:jc w:val="both"/>
      </w:pPr>
      <w:r>
        <w:t>4th Rad. Div. 371.</w:t>
      </w:r>
    </w:p>
    <w:p>
      <w:pPr>
        <w:jc w:val="both"/>
      </w:pPr>
      <w:r>
        <w:t>5th Rad. Div. 353. 363.</w:t>
      </w:r>
    </w:p>
    <w:p>
      <w:pPr>
        <w:jc w:val="both"/>
      </w:pPr>
      <w:r>
        <w:t>6th Rad. Div. 363.</w:t>
      </w:r>
    </w:p>
    <w:p>
      <w:pPr>
        <w:jc w:val="both"/>
      </w:pPr>
      <w:r>
        <w:t>7th Rad. Div. 328. 371.</w:t>
      </w:r>
    </w:p>
    <w:p>
      <w:pPr>
        <w:jc w:val="both"/>
      </w:pPr>
      <w:r>
        <w:t>8th Rad. Div. 352.</w:t>
      </w:r>
    </w:p>
    <w:p>
      <w:pPr>
        <w:jc w:val="both"/>
      </w:pPr>
      <w:r>
        <w:t>9th Rad. Div. 371.</w:t>
      </w:r>
    </w:p>
    <w:p>
      <w:pPr>
        <w:jc w:val="both"/>
      </w:pPr>
      <w:r>
        <w:t>10th Rad. Div. 257. 371.</w:t>
      </w:r>
    </w:p>
    <w:p>
      <w:pPr>
        <w:jc w:val="both"/>
      </w:pPr>
      <w:r>
        <w:t>11th Rad. Div. 197. 352 f.</w:t>
      </w:r>
    </w:p>
    <w:p>
      <w:r>
        <w:br w:type="page"/>
      </w:r>
    </w:p>
    <w:p>
      <w:pPr>
        <w:pStyle w:val="CustomHeaderStyle"/>
        <w:tabs>
          <w:tab w:pos="10800" w:val="right"/>
        </w:tabs>
      </w:pPr>
      <w:r>
        <w:t>Page: 539</w:t>
        <w:tab/>
        <w:t>keyno: 097</w:t>
      </w:r>
    </w:p>
    <w:p>
      <w:pPr>
        <w:pBdr>
          <w:bottom w:val="single" w:sz="2" w:space="1" w:color="auto"/>
        </w:pBdr>
      </w:pPr>
    </w:p>
    <w:p>
      <w:pPr>
        <w:pStyle w:val="CustomHeaderStyle"/>
        <w:jc w:val="left"/>
      </w:pPr>
      <w:r>
        <w:t>Troop Directory</w:t>
      </w:r>
    </w:p>
    <w:p>
      <w:pPr>
        <w:jc w:val="both"/>
      </w:pPr>
      <w:r>
        <w:t>92nd Infantry Brigade 371.</w:t>
      </w:r>
    </w:p>
    <w:p>
      <w:pPr>
        <w:jc w:val="both"/>
      </w:pPr>
      <w:r>
        <w:t>143rd Infantry Brigade 218 f.</w:t>
      </w:r>
    </w:p>
    <w:p>
      <w:pPr>
        <w:jc w:val="both"/>
      </w:pPr>
      <w:r>
        <w:t>144th Infantry Brigade 218. 220. 223. 246. 249.</w:t>
      </w:r>
    </w:p>
    <w:p>
      <w:pPr>
        <w:jc w:val="both"/>
      </w:pPr>
      <w:r>
        <w:t xml:space="preserve">     253. 309. 326. 328.</w:t>
      </w:r>
    </w:p>
    <w:p>
      <w:pPr>
        <w:jc w:val="both"/>
      </w:pPr>
      <w:r>
        <w:t>145th Infantry Brigade 197. 218. 220. 222. 246.</w:t>
      </w:r>
    </w:p>
    <w:p>
      <w:pPr>
        <w:jc w:val="both"/>
      </w:pPr>
      <w:r>
        <w:t xml:space="preserve">     266. 274. 290. 302. 305. 319. 328.</w:t>
      </w:r>
    </w:p>
    <w:p>
      <w:pPr>
        <w:jc w:val="both"/>
      </w:pPr>
      <w:r>
        <w:t>202nd Infantry Brigade 352. 356 f.</w:t>
      </w:r>
    </w:p>
    <w:p>
      <w:pPr>
        <w:jc w:val="both"/>
      </w:pPr>
      <w:r>
        <w:t>215th Infantry Brigade 352.</w:t>
      </w:r>
    </w:p>
    <w:p>
      <w:pPr>
        <w:jc w:val="both"/>
      </w:pPr>
      <w:r>
        <w:t>1st Landsturm Infantry Brigade 364. 411.</w:t>
      </w:r>
    </w:p>
    <w:p>
      <w:pPr>
        <w:jc w:val="both"/>
      </w:pPr>
      <w:r>
        <w:t>2nd Mountain Brigade 227. 229. 246. 254. 265.</w:t>
      </w:r>
    </w:p>
    <w:p>
      <w:pPr>
        <w:jc w:val="both"/>
      </w:pPr>
      <w:r>
        <w:t>8th Mountain Brigade 234. 240 f. 246 f. 254. 265.</w:t>
      </w:r>
    </w:p>
    <w:p>
      <w:pPr>
        <w:jc w:val="both"/>
      </w:pPr>
      <w:r>
        <w:t xml:space="preserve">     270 f. 287. 289 f. 305. 308 f. 329.</w:t>
      </w:r>
    </w:p>
    <w:p>
      <w:pPr>
        <w:jc w:val="both"/>
      </w:pPr>
      <w:r>
        <w:t>10th Mountain Brigade 234. 246. 254. 265. 270.</w:t>
      </w:r>
    </w:p>
    <w:p>
      <w:pPr>
        <w:jc w:val="both"/>
      </w:pPr>
      <w:r>
        <w:t xml:space="preserve">     309. 316. 328.</w:t>
      </w:r>
    </w:p>
    <w:p>
      <w:pPr>
        <w:jc w:val="both"/>
      </w:pPr>
      <w:r>
        <w:t>Brigade Papp 352.</w:t>
      </w:r>
    </w:p>
    <w:p>
      <w:pPr>
        <w:jc w:val="both"/>
      </w:pPr>
      <w:r>
        <w:t>1st Landsturm Hussar Brigade 218. 220. 233.</w:t>
      </w:r>
    </w:p>
    <w:p>
      <w:pPr>
        <w:jc w:val="both"/>
      </w:pPr>
      <w:r>
        <w:t>Detachment Frater 352.</w:t>
      </w:r>
    </w:p>
    <w:p>
      <w:pPr>
        <w:jc w:val="both"/>
      </w:pPr>
      <w:r>
        <w:t>Danube Bridge Train 194. 283. 331.</w:t>
      </w:r>
    </w:p>
    <w:p>
      <w:pPr>
        <w:jc w:val="both"/>
      </w:pPr>
      <w:r>
        <w:t>Air Forces 487.</w:t>
      </w:r>
    </w:p>
    <w:p>
      <w:pPr>
        <w:jc w:val="both"/>
      </w:pPr>
      <w:r>
        <w:t>Fleet 473.</w:t>
      </w:r>
    </w:p>
    <w:p>
      <w:pPr>
        <w:jc w:val="both"/>
      </w:pPr>
      <w:r>
        <w:t>Danube Flotilla 194. 199 f. 204. 210 f.</w:t>
      </w:r>
    </w:p>
    <w:p>
      <w:pPr>
        <w:jc w:val="both"/>
      </w:pPr>
      <w:r>
        <w:t xml:space="preserve">     277. 281 f. 317. 333. 336.</w:t>
      </w:r>
    </w:p>
    <w:p>
      <w:pPr>
        <w:jc w:val="both"/>
      </w:pPr>
      <w:r>
        <w:t>Polish Auxiliary Corps 29 f.</w:t>
      </w:r>
    </w:p>
    <w:p>
      <w:pPr>
        <w:jc w:val="both"/>
      </w:pPr>
      <w:r>
        <w:t>Polish Legion 27. 29. 371.</w:t>
      </w:r>
    </w:p>
    <w:p>
      <w:pPr>
        <w:jc w:val="both"/>
      </w:pPr>
      <w:r>
        <w:t>Bulgaria (see also p. 545).</w:t>
      </w:r>
    </w:p>
    <w:p>
      <w:pPr>
        <w:jc w:val="both"/>
      </w:pPr>
      <w:r>
        <w:t>Army Command 193 f. 200. 210. 308. 338.</w:t>
      </w:r>
    </w:p>
    <w:p>
      <w:pPr>
        <w:jc w:val="both"/>
      </w:pPr>
      <w:r>
        <w:t xml:space="preserve">     341. 346. 474. 492.</w:t>
      </w:r>
    </w:p>
    <w:p>
      <w:pPr>
        <w:jc w:val="both"/>
      </w:pPr>
      <w:r>
        <w:t>Army 5. 25 f. 46 f. 343. 434.</w:t>
      </w:r>
    </w:p>
    <w:p>
      <w:pPr>
        <w:jc w:val="both"/>
      </w:pPr>
      <w:r>
        <w:t>1st Army 193. 196. 337 ff. 344.</w:t>
      </w:r>
    </w:p>
    <w:p>
      <w:pPr>
        <w:jc w:val="both"/>
      </w:pPr>
      <w:r>
        <w:t>2nd Army 193. 337 f. 341. 344.</w:t>
      </w:r>
    </w:p>
    <w:p>
      <w:pPr>
        <w:jc w:val="both"/>
      </w:pPr>
      <w:r>
        <w:t>3rd Army 193 ff. 202. 205 ff. 209 f. 212.</w:t>
      </w:r>
    </w:p>
    <w:p>
      <w:pPr>
        <w:jc w:val="both"/>
      </w:pPr>
      <w:r>
        <w:t xml:space="preserve">     214. 290. 302. 307. 313. 315. 317.</w:t>
      </w:r>
    </w:p>
    <w:p>
      <w:pPr>
        <w:jc w:val="both"/>
      </w:pPr>
      <w:r>
        <w:t xml:space="preserve">     320. 324. 328 f. 336. 396.</w:t>
      </w:r>
    </w:p>
    <w:p>
      <w:pPr>
        <w:jc w:val="both"/>
      </w:pPr>
      <w:r>
        <w:t>1st Infantry Division 193. 202 f. 205 ff. 212. 214.</w:t>
      </w:r>
    </w:p>
    <w:p>
      <w:pPr>
        <w:jc w:val="both"/>
      </w:pPr>
      <w:r>
        <w:t xml:space="preserve">     278. 281. 283 f. 287. 290 f. 303. 317.</w:t>
      </w:r>
    </w:p>
    <w:p>
      <w:pPr>
        <w:jc w:val="both"/>
      </w:pPr>
      <w:r>
        <w:t xml:space="preserve">     319. 324. 328.</w:t>
      </w:r>
    </w:p>
    <w:p>
      <w:pPr>
        <w:jc w:val="both"/>
      </w:pPr>
      <w:r>
        <w:t>2nd Infantry Division 337.</w:t>
      </w:r>
    </w:p>
    <w:p>
      <w:pPr>
        <w:jc w:val="both"/>
      </w:pPr>
      <w:r>
        <w:t>3rd Infantry Division 337.</w:t>
      </w:r>
    </w:p>
    <w:p>
      <w:pPr>
        <w:jc w:val="both"/>
      </w:pPr>
      <w:r>
        <w:t>4th Infantry Division 193. 202 f. 206 f. 212. 214.</w:t>
      </w:r>
    </w:p>
    <w:p>
      <w:pPr>
        <w:jc w:val="both"/>
      </w:pPr>
      <w:r>
        <w:t xml:space="preserve">     290. 313. 317 f. 328. 345.</w:t>
      </w:r>
    </w:p>
    <w:p>
      <w:pPr>
        <w:jc w:val="both"/>
      </w:pPr>
      <w:r>
        <w:t>5th Infantry Division 337.</w:t>
      </w:r>
    </w:p>
    <w:p>
      <w:pPr>
        <w:jc w:val="both"/>
      </w:pPr>
      <w:r>
        <w:t>6th Infantry Division 202. 205 ff. 212. 337.</w:t>
      </w:r>
    </w:p>
    <w:p>
      <w:pPr>
        <w:jc w:val="both"/>
      </w:pPr>
      <w:r>
        <w:t>7th Infantry Division 337.</w:t>
      </w:r>
    </w:p>
    <w:p>
      <w:pPr>
        <w:jc w:val="both"/>
      </w:pPr>
      <w:r>
        <w:t>8th Infantry Division 337. 342.</w:t>
      </w:r>
    </w:p>
    <w:p>
      <w:pPr>
        <w:jc w:val="both"/>
      </w:pPr>
      <w:r>
        <w:t>9th Infantry Division 337.</w:t>
      </w:r>
    </w:p>
    <w:p>
      <w:pPr>
        <w:jc w:val="both"/>
      </w:pPr>
      <w:r>
        <w:t>10th Infantry Division 337.</w:t>
      </w:r>
    </w:p>
    <w:p>
      <w:pPr>
        <w:jc w:val="both"/>
      </w:pPr>
      <w:r>
        <w:t>11th Infantry Division 337.</w:t>
      </w:r>
    </w:p>
    <w:p>
      <w:pPr>
        <w:jc w:val="both"/>
      </w:pPr>
      <w:r>
        <w:t>12th Infantry Division 193. 202. 208. 281 f. 287.</w:t>
      </w:r>
    </w:p>
    <w:p>
      <w:pPr>
        <w:jc w:val="both"/>
      </w:pPr>
      <w:r>
        <w:t xml:space="preserve">     290 f. 294 f. 303. 316 f. 319. 324. 328.</w:t>
      </w:r>
    </w:p>
    <w:p>
      <w:pPr>
        <w:jc w:val="both"/>
      </w:pPr>
      <w:r>
        <w:t>14th Infantry Division 328.</w:t>
      </w:r>
    </w:p>
    <w:p>
      <w:pPr>
        <w:jc w:val="both"/>
      </w:pPr>
      <w:r>
        <w:t>Jäger Division 214. 290. 313. 317. 328.</w:t>
      </w:r>
    </w:p>
    <w:p>
      <w:pPr>
        <w:jc w:val="both"/>
      </w:pPr>
      <w:r>
        <w:t>1st Cavalry Division 193. 202 f. 205 ff. 212. 214.</w:t>
      </w:r>
    </w:p>
    <w:p>
      <w:pPr>
        <w:jc w:val="both"/>
      </w:pPr>
      <w:r>
        <w:t xml:space="preserve">     286. 290. 302. 310. 313. 317 f. 328.</w:t>
      </w:r>
    </w:p>
    <w:p>
      <w:pPr>
        <w:jc w:val="both"/>
      </w:pPr>
      <w:r>
        <w:t>3rd Cavalry Brigade 337.</w:t>
      </w:r>
    </w:p>
    <w:p>
      <w:pPr>
        <w:jc w:val="both"/>
      </w:pPr>
      <w:r>
        <w:t>Main Reserve Varna 202 ff. 206 f. 212.</w:t>
      </w:r>
    </w:p>
    <w:p>
      <w:pPr>
        <w:jc w:val="both"/>
      </w:pPr>
      <w:r>
        <w:t>Fortresses:</w:t>
      </w:r>
    </w:p>
    <w:p>
      <w:pPr>
        <w:jc w:val="both"/>
      </w:pPr>
      <w:r>
        <w:t>Plevna 210.</w:t>
      </w:r>
    </w:p>
    <w:p>
      <w:pPr>
        <w:jc w:val="both"/>
      </w:pPr>
      <w:r>
        <w:t>Ruse 193 ff. 199. 210 f. 278. 281.</w:t>
      </w:r>
    </w:p>
    <w:p>
      <w:pPr>
        <w:jc w:val="both"/>
      </w:pPr>
      <w:r>
        <w:t>Shumen 193.</w:t>
      </w:r>
    </w:p>
    <w:p>
      <w:pPr>
        <w:jc w:val="both"/>
      </w:pPr>
      <w:r>
        <w:t>Svishtov 256. 262. 274. 277. 281 f.</w:t>
      </w:r>
    </w:p>
    <w:p>
      <w:pPr>
        <w:jc w:val="both"/>
      </w:pPr>
      <w:r>
        <w:t>Varna (Naval Base) 193. 202 f. 215.</w:t>
      </w:r>
    </w:p>
    <w:p>
      <w:pPr>
        <w:jc w:val="both"/>
      </w:pPr>
      <w:r>
        <w:t>Vidin 193.</w:t>
      </w:r>
    </w:p>
    <w:p>
      <w:pPr>
        <w:jc w:val="both"/>
      </w:pPr>
      <w:r>
        <w:t>Coastal and Border Defense Troops 193.</w:t>
      </w:r>
    </w:p>
    <w:p>
      <w:pPr>
        <w:jc w:val="both"/>
      </w:pPr>
      <w:r>
        <w:t>Fleet 207.</w:t>
      </w:r>
    </w:p>
    <w:p>
      <w:pPr>
        <w:jc w:val="both"/>
      </w:pPr>
      <w:r>
        <w:t>Turkey (see also p. 545).</w:t>
      </w:r>
    </w:p>
    <w:p>
      <w:pPr>
        <w:jc w:val="both"/>
      </w:pPr>
      <w:r>
        <w:t>Army Command 416 f. 419 ff.</w:t>
      </w:r>
    </w:p>
    <w:p>
      <w:pPr>
        <w:jc w:val="both"/>
      </w:pPr>
      <w:r>
        <w:t>Army 5. 26. 46 f. 407. 434.</w:t>
      </w:r>
    </w:p>
    <w:p>
      <w:pPr>
        <w:jc w:val="both"/>
      </w:pPr>
      <w:r>
        <w:t>2nd Army 414. 417. 422.</w:t>
      </w:r>
    </w:p>
    <w:p>
      <w:pPr>
        <w:jc w:val="both"/>
      </w:pPr>
      <w:r>
        <w:t>3rd Army 414. 422.</w:t>
      </w:r>
    </w:p>
    <w:p>
      <w:pPr>
        <w:jc w:val="both"/>
      </w:pPr>
      <w:r>
        <w:t>5th Army 423.</w:t>
      </w:r>
    </w:p>
    <w:p>
      <w:pPr>
        <w:jc w:val="both"/>
      </w:pPr>
      <w:r>
        <w:t>6th Army 414. 417. 419 f.</w:t>
      </w:r>
    </w:p>
    <w:p>
      <w:r>
        <w:br w:type="page"/>
      </w:r>
    </w:p>
    <w:p>
      <w:pPr>
        <w:pStyle w:val="CustomHeaderStyle"/>
        <w:tabs>
          <w:tab w:pos="10800" w:val="right"/>
        </w:tabs>
      </w:pPr>
      <w:r>
        <w:t>Page: 540</w:t>
        <w:tab/>
        <w:t>keyno: 098</w:t>
      </w:r>
    </w:p>
    <w:p>
      <w:pPr>
        <w:pBdr>
          <w:bottom w:val="single" w:sz="2" w:space="1" w:color="auto"/>
        </w:pBdr>
      </w:pPr>
    </w:p>
    <w:p>
      <w:pPr>
        <w:pStyle w:val="CustomHeaderStyle"/>
        <w:jc w:val="left"/>
      </w:pPr>
      <w:r>
        <w:t>Troop Directory.</w:t>
      </w:r>
    </w:p>
    <w:p>
      <w:pPr>
        <w:jc w:val="both"/>
      </w:pPr>
      <w:r>
        <w:t>VI Corps 195. 203. 208. 212. 214. 278 ff. 290. 302. 313. 317 f. 320. 328. 395. 415.</w:t>
      </w:r>
    </w:p>
    <w:p>
      <w:pPr>
        <w:jc w:val="both"/>
      </w:pPr>
      <w:r>
        <w:t>XIII Corps 418 ff.</w:t>
      </w:r>
    </w:p>
    <w:p>
      <w:pPr>
        <w:jc w:val="both"/>
      </w:pPr>
      <w:r>
        <w:t>XV Corps 363. 366 ff. 384 f. 415.</w:t>
      </w:r>
    </w:p>
    <w:p>
      <w:pPr>
        <w:jc w:val="both"/>
      </w:pPr>
      <w:r>
        <w:t>XVIII Corps 418 f.</w:t>
      </w:r>
    </w:p>
    <w:p>
      <w:pPr>
        <w:jc w:val="both"/>
      </w:pPr>
      <w:r>
        <w:t>XX Corps 415. 418.</w:t>
      </w:r>
    </w:p>
    <w:p>
      <w:pPr>
        <w:jc w:val="both"/>
      </w:pPr>
      <w:r>
        <w:t>German Pascha Corps 421.</w:t>
      </w:r>
    </w:p>
    <w:p>
      <w:pPr>
        <w:jc w:val="both"/>
      </w:pPr>
      <w:r>
        <w:t>Expeditionary Corps against the Suez Canal 414. 416. 421.</w:t>
      </w:r>
    </w:p>
    <w:p>
      <w:pPr>
        <w:jc w:val="both"/>
      </w:pPr>
      <w:r>
        <w:t>15th Div. 203. 208. 278. 328. 415.</w:t>
      </w:r>
    </w:p>
    <w:p>
      <w:pPr>
        <w:jc w:val="both"/>
      </w:pPr>
      <w:r>
        <w:t>Belgium (see also p. 545).</w:t>
      </w:r>
    </w:p>
    <w:p>
      <w:pPr>
        <w:jc w:val="both"/>
      </w:pPr>
      <w:r>
        <w:t>Army 7. 46. 434.</w:t>
      </w:r>
    </w:p>
    <w:p>
      <w:pPr>
        <w:jc w:val="both"/>
      </w:pPr>
      <w:r>
        <w:t>Air Forces 434.</w:t>
      </w:r>
    </w:p>
    <w:p>
      <w:pPr>
        <w:jc w:val="both"/>
      </w:pPr>
      <w:r>
        <w:t>England.</w:t>
      </w:r>
    </w:p>
    <w:p>
      <w:pPr>
        <w:jc w:val="both"/>
      </w:pPr>
      <w:r>
        <w:t>War Ministry 68. 438.</w:t>
      </w:r>
    </w:p>
    <w:p>
      <w:pPr>
        <w:jc w:val="both"/>
      </w:pPr>
      <w:r>
        <w:t>War Council 83.</w:t>
      </w:r>
    </w:p>
    <w:p>
      <w:pPr>
        <w:jc w:val="both"/>
      </w:pPr>
      <w:r>
        <w:t>Army Command 53.</w:t>
      </w:r>
    </w:p>
    <w:p>
      <w:pPr>
        <w:jc w:val="both"/>
      </w:pPr>
      <w:r>
        <w:t>Army 46. 434.</w:t>
      </w:r>
    </w:p>
    <w:p>
      <w:pPr>
        <w:jc w:val="both"/>
      </w:pPr>
      <w:r>
        <w:t>Supreme Command in France 55. 82. 89 f. 95.</w:t>
      </w:r>
    </w:p>
    <w:p>
      <w:pPr>
        <w:jc w:val="both"/>
      </w:pPr>
      <w:r>
        <w:t>Expeditionary Army 7. 63.</w:t>
      </w:r>
    </w:p>
    <w:p>
      <w:pPr>
        <w:jc w:val="both"/>
      </w:pPr>
      <w:r>
        <w:t>4th Army 54. 63. 67. 88. 95.</w:t>
      </w:r>
    </w:p>
    <w:p>
      <w:pPr>
        <w:jc w:val="both"/>
      </w:pPr>
      <w:r>
        <w:t>5th Army 95.</w:t>
      </w:r>
    </w:p>
    <w:p>
      <w:pPr>
        <w:jc w:val="both"/>
      </w:pPr>
      <w:r>
        <w:t>Reserve Army 54. 63. 67. 89. 95.</w:t>
      </w:r>
    </w:p>
    <w:p>
      <w:pPr>
        <w:jc w:val="both"/>
      </w:pPr>
      <w:r>
        <w:t>II Corps 67.</w:t>
      </w:r>
    </w:p>
    <w:p>
      <w:pPr>
        <w:jc w:val="both"/>
      </w:pPr>
      <w:r>
        <w:t>III Corps 63. 67.</w:t>
      </w:r>
    </w:p>
    <w:p>
      <w:pPr>
        <w:jc w:val="both"/>
      </w:pPr>
      <w:r>
        <w:t>V Corps 67.</w:t>
      </w:r>
    </w:p>
    <w:p>
      <w:pPr>
        <w:jc w:val="both"/>
      </w:pPr>
      <w:r>
        <w:t>XIV Corps 63. 67.</w:t>
      </w:r>
    </w:p>
    <w:p>
      <w:pPr>
        <w:jc w:val="both"/>
      </w:pPr>
      <w:r>
        <w:t>XV Corps 63. 67.</w:t>
      </w:r>
    </w:p>
    <w:p>
      <w:pPr>
        <w:jc w:val="both"/>
      </w:pPr>
      <w:r>
        <w:t>Canadian Corps 63. 67.</w:t>
      </w:r>
    </w:p>
    <w:p>
      <w:pPr>
        <w:jc w:val="both"/>
      </w:pPr>
      <w:r>
        <w:t>Guard Div. 64. 67.</w:t>
      </w:r>
    </w:p>
    <w:p>
      <w:pPr>
        <w:jc w:val="both"/>
      </w:pPr>
      <w:r>
        <w:t>2nd Inf. Div. 67.</w:t>
      </w:r>
    </w:p>
    <w:p>
      <w:pPr>
        <w:jc w:val="both"/>
      </w:pPr>
      <w:r>
        <w:t>3rd Inf. Div. 67.</w:t>
      </w:r>
    </w:p>
    <w:p>
      <w:pPr>
        <w:jc w:val="both"/>
      </w:pPr>
      <w:r>
        <w:t>5th Inf. Div. 67.</w:t>
      </w:r>
    </w:p>
    <w:p>
      <w:pPr>
        <w:jc w:val="both"/>
      </w:pPr>
      <w:r>
        <w:t>6th Inf. Div. 67.</w:t>
      </w:r>
    </w:p>
    <w:p>
      <w:pPr>
        <w:jc w:val="both"/>
      </w:pPr>
      <w:r>
        <w:t>7th Inf. Div. 67.</w:t>
      </w:r>
    </w:p>
    <w:p>
      <w:pPr>
        <w:jc w:val="both"/>
      </w:pPr>
      <w:r>
        <w:t>11th Inf. Div. 67.</w:t>
      </w:r>
    </w:p>
    <w:p>
      <w:pPr>
        <w:jc w:val="both"/>
      </w:pPr>
      <w:r>
        <w:t>14th Inf. Div. 67.</w:t>
      </w:r>
    </w:p>
    <w:p>
      <w:pPr>
        <w:jc w:val="both"/>
      </w:pPr>
      <w:r>
        <w:t>15th Inf. Div. 67.</w:t>
      </w:r>
    </w:p>
    <w:p>
      <w:pPr>
        <w:jc w:val="both"/>
      </w:pPr>
      <w:r>
        <w:t>16th Inf. Div. 67.</w:t>
      </w:r>
    </w:p>
    <w:p>
      <w:pPr>
        <w:jc w:val="both"/>
      </w:pPr>
      <w:r>
        <w:t>19th Div. 363. 369 f. 415.</w:t>
      </w:r>
    </w:p>
    <w:p>
      <w:pPr>
        <w:jc w:val="both"/>
      </w:pPr>
      <w:r>
        <w:t>20th Div. 363. 369 f. 415.</w:t>
      </w:r>
    </w:p>
    <w:p>
      <w:pPr>
        <w:jc w:val="both"/>
      </w:pPr>
      <w:r>
        <w:t>25th Div. 203. 206. 208. 328. 415.</w:t>
      </w:r>
    </w:p>
    <w:p>
      <w:pPr>
        <w:jc w:val="both"/>
      </w:pPr>
      <w:r>
        <w:t>26th Div. 278. 281. 283. 286 f. 290. 292. 294 f. 299. 303. 306. 316. 319. 324. 328. 415.</w:t>
      </w:r>
    </w:p>
    <w:p>
      <w:pPr>
        <w:jc w:val="both"/>
      </w:pPr>
      <w:r>
        <w:t>46th Div. 415.</w:t>
      </w:r>
    </w:p>
    <w:p>
      <w:pPr>
        <w:jc w:val="both"/>
      </w:pPr>
      <w:r>
        <w:t>50th Div. 341. 415.</w:t>
      </w:r>
    </w:p>
    <w:p>
      <w:pPr>
        <w:jc w:val="both"/>
      </w:pPr>
      <w:r>
        <w:t>German Iraq Group 419.</w:t>
      </w:r>
    </w:p>
    <w:p>
      <w:pPr>
        <w:jc w:val="both"/>
      </w:pPr>
      <w:r>
        <w:t>Fleet 202. 388. 414 f. 423.</w:t>
      </w:r>
    </w:p>
    <w:p>
      <w:pPr>
        <w:jc w:val="both"/>
      </w:pPr>
      <w:r>
        <w:t>1st Ran. Inf. Div. 67.</w:t>
      </w:r>
    </w:p>
    <w:p>
      <w:pPr>
        <w:jc w:val="both"/>
      </w:pPr>
      <w:r>
        <w:t>2nd Ran. Inf. Div. 67.</w:t>
      </w:r>
    </w:p>
    <w:p>
      <w:pPr>
        <w:jc w:val="both"/>
      </w:pPr>
      <w:r>
        <w:t>3rd Ran. Inf. Div. 67.</w:t>
      </w:r>
    </w:p>
    <w:p>
      <w:pPr>
        <w:jc w:val="both"/>
      </w:pPr>
      <w:r>
        <w:t>New Zealand Div. 67.</w:t>
      </w:r>
    </w:p>
    <w:p>
      <w:pPr>
        <w:jc w:val="both"/>
      </w:pPr>
      <w:r>
        <w:t>1st Rad. Div. 67.</w:t>
      </w:r>
    </w:p>
    <w:p>
      <w:pPr>
        <w:jc w:val="both"/>
      </w:pPr>
      <w:r>
        <w:t>2nd Rad. Div. 67.</w:t>
      </w:r>
    </w:p>
    <w:p>
      <w:pPr>
        <w:jc w:val="both"/>
      </w:pPr>
      <w:r>
        <w:t>3rd Rad. Div. 67.</w:t>
      </w:r>
    </w:p>
    <w:p>
      <w:pPr>
        <w:jc w:val="both"/>
      </w:pPr>
      <w:r>
        <w:t>2nd Ind. Rad. Div. 67.</w:t>
      </w:r>
    </w:p>
    <w:p>
      <w:pPr>
        <w:jc w:val="both"/>
      </w:pPr>
      <w:r>
        <w:t>Troops in Egypt 417. 421.</w:t>
      </w:r>
    </w:p>
    <w:p>
      <w:pPr>
        <w:jc w:val="both"/>
      </w:pPr>
      <w:r>
        <w:t>Troops in Iraq 414. 416 ff.</w:t>
      </w:r>
    </w:p>
    <w:p>
      <w:pPr>
        <w:jc w:val="both"/>
      </w:pPr>
      <w:r>
        <w:t>Troops at Salonika 337. (see also under France, Army Sarrail).</w:t>
      </w:r>
    </w:p>
    <w:p>
      <w:r>
        <w:br w:type="page"/>
      </w:r>
    </w:p>
    <w:p>
      <w:pPr>
        <w:pStyle w:val="CustomHeaderStyle"/>
        <w:tabs>
          <w:tab w:pos="10800" w:val="right"/>
        </w:tabs>
      </w:pPr>
      <w:r>
        <w:t>Page: 541</w:t>
        <w:tab/>
        <w:t>keyno: 099</w:t>
      </w:r>
    </w:p>
    <w:p>
      <w:pPr>
        <w:pBdr>
          <w:bottom w:val="single" w:sz="2" w:space="1" w:color="auto"/>
        </w:pBdr>
      </w:pPr>
    </w:p>
    <w:p>
      <w:pPr>
        <w:pStyle w:val="CustomHeaderStyle"/>
        <w:jc w:val="left"/>
      </w:pPr>
      <w:r>
        <w:t>Troop Directory.</w:t>
      </w:r>
    </w:p>
    <w:p>
      <w:pPr>
        <w:jc w:val="both"/>
      </w:pPr>
      <w:r>
        <w:t>France.</w:t>
      </w:r>
    </w:p>
    <w:p>
      <w:pPr>
        <w:jc w:val="both"/>
      </w:pPr>
      <w:r>
        <w:t>Minister of War 440 f.</w:t>
      </w:r>
    </w:p>
    <w:p>
      <w:pPr>
        <w:jc w:val="both"/>
      </w:pPr>
      <w:r>
        <w:t>Supreme Council of National Defense 389.</w:t>
      </w:r>
    </w:p>
    <w:p>
      <w:pPr>
        <w:jc w:val="both"/>
      </w:pPr>
      <w:r>
        <w:t>Army Command, Supreme Leadership 50. 53 f.</w:t>
      </w:r>
    </w:p>
    <w:p>
      <w:pPr>
        <w:jc w:val="both"/>
      </w:pPr>
      <w:r>
        <w:t>65. 88. 349. 388. 433. 436. 439.</w:t>
      </w:r>
    </w:p>
    <w:p>
      <w:pPr>
        <w:jc w:val="both"/>
      </w:pPr>
      <w:r>
        <w:t>Army 7. 46. 434. 439. 502.</w:t>
      </w:r>
    </w:p>
    <w:p>
      <w:pPr>
        <w:jc w:val="both"/>
      </w:pPr>
      <w:r>
        <w:t>Army Group North 53 f. 436.</w:t>
      </w:r>
    </w:p>
    <w:p>
      <w:pPr>
        <w:jc w:val="both"/>
      </w:pPr>
      <w:r>
        <w:t>Army Group Center 133. 436.</w:t>
      </w:r>
    </w:p>
    <w:p>
      <w:pPr>
        <w:jc w:val="both"/>
      </w:pPr>
      <w:r>
        <w:t>Army Group Reserve 436.</w:t>
      </w:r>
    </w:p>
    <w:p>
      <w:pPr>
        <w:jc w:val="both"/>
      </w:pPr>
      <w:r>
        <w:t>2nd Army 117 f. 124. 133. 135. 145 f. 172.</w:t>
      </w:r>
    </w:p>
    <w:p>
      <w:pPr>
        <w:jc w:val="both"/>
      </w:pPr>
      <w:r>
        <w:t>4th Army 118.</w:t>
      </w:r>
    </w:p>
    <w:p>
      <w:pPr>
        <w:jc w:val="both"/>
      </w:pPr>
      <w:r>
        <w:t>6th Army 54. 63. 65. 67. 89. 95. 177. 436.</w:t>
      </w:r>
    </w:p>
    <w:p>
      <w:pPr>
        <w:jc w:val="both"/>
      </w:pPr>
      <w:r>
        <w:t>10th Army 54. 67. 84. 89. 177. 436.</w:t>
      </w:r>
    </w:p>
    <w:p>
      <w:pPr>
        <w:jc w:val="both"/>
      </w:pPr>
      <w:r>
        <w:t>Sarrail Army (Entente Army at Salonika) 25. 45. 48 f. 191. 208. 332. 337 ff.</w:t>
      </w:r>
    </w:p>
    <w:p>
      <w:pPr>
        <w:jc w:val="both"/>
      </w:pPr>
      <w:r>
        <w:t>341. 344 ff. 387 f. 390. 408. 415. 431 ff.</w:t>
      </w:r>
    </w:p>
    <w:p>
      <w:pPr>
        <w:jc w:val="both"/>
      </w:pPr>
      <w:r>
        <w:t>439. 489. 494.</w:t>
      </w:r>
    </w:p>
    <w:p>
      <w:pPr>
        <w:jc w:val="both"/>
      </w:pPr>
      <w:r>
        <w:t>Fortified Sector Verdun 127. 131.</w:t>
      </w:r>
    </w:p>
    <w:p>
      <w:pPr>
        <w:jc w:val="both"/>
      </w:pPr>
      <w:r>
        <w:t>133. 153. 186.</w:t>
      </w:r>
    </w:p>
    <w:p>
      <w:pPr>
        <w:jc w:val="both"/>
      </w:pPr>
      <w:r>
        <w:t>I Corps 63. 67.</w:t>
      </w:r>
    </w:p>
    <w:p>
      <w:pPr>
        <w:jc w:val="both"/>
      </w:pPr>
      <w:r>
        <w:t>II Corps 67. 441.</w:t>
      </w:r>
    </w:p>
    <w:p>
      <w:pPr>
        <w:jc w:val="both"/>
      </w:pPr>
      <w:r>
        <w:t>V Corps 67.</w:t>
      </w:r>
    </w:p>
    <w:p>
      <w:pPr>
        <w:jc w:val="both"/>
      </w:pPr>
      <w:r>
        <w:t>VI Corps 67.</w:t>
      </w:r>
    </w:p>
    <w:p>
      <w:pPr>
        <w:jc w:val="both"/>
      </w:pPr>
      <w:r>
        <w:t>VII Corps 63. 67.</w:t>
      </w:r>
    </w:p>
    <w:p>
      <w:pPr>
        <w:jc w:val="both"/>
      </w:pPr>
      <w:r>
        <w:t>XX Corps 67.</w:t>
      </w:r>
    </w:p>
    <w:p>
      <w:pPr>
        <w:jc w:val="both"/>
      </w:pPr>
      <w:r>
        <w:t>XXI Corps 67.</w:t>
      </w:r>
    </w:p>
    <w:p>
      <w:pPr>
        <w:jc w:val="both"/>
      </w:pPr>
      <w:r>
        <w:t>XXXII Corps 67.</w:t>
      </w:r>
    </w:p>
    <w:p>
      <w:pPr>
        <w:jc w:val="both"/>
      </w:pPr>
      <w:r>
        <w:t>XXXIII Corps 67.</w:t>
      </w:r>
    </w:p>
    <w:p>
      <w:pPr>
        <w:jc w:val="both"/>
      </w:pPr>
      <w:r>
        <w:t>XXXIV Corps 67.</w:t>
      </w:r>
    </w:p>
    <w:p>
      <w:pPr>
        <w:jc w:val="both"/>
      </w:pPr>
      <w:r>
        <w:t>XXXV Corps 67.</w:t>
      </w:r>
    </w:p>
    <w:p>
      <w:pPr>
        <w:jc w:val="both"/>
      </w:pPr>
      <w:r>
        <w:t>II Colonial Corps 67.</w:t>
      </w:r>
    </w:p>
    <w:p>
      <w:pPr>
        <w:jc w:val="both"/>
      </w:pPr>
      <w:r>
        <w:t>1st Cavalry Corps 67.</w:t>
      </w:r>
    </w:p>
    <w:p>
      <w:pPr>
        <w:jc w:val="both"/>
      </w:pPr>
      <w:r>
        <w:t>2nd Cavalry Corps 67.</w:t>
      </w:r>
    </w:p>
    <w:p>
      <w:pPr>
        <w:jc w:val="both"/>
      </w:pPr>
      <w:r>
        <w:t>Group DE (XI Corps) 133 f.</w:t>
      </w:r>
    </w:p>
    <w:p>
      <w:pPr>
        <w:jc w:val="both"/>
      </w:pPr>
      <w:r>
        <w:t>1st Infantry Division 67.</w:t>
      </w:r>
    </w:p>
    <w:p>
      <w:pPr>
        <w:jc w:val="both"/>
      </w:pPr>
      <w:r>
        <w:t>2nd Infantry Division 67.</w:t>
      </w:r>
    </w:p>
    <w:p>
      <w:pPr>
        <w:jc w:val="both"/>
      </w:pPr>
      <w:r>
        <w:t>3rd Infantry Division 67.</w:t>
      </w:r>
    </w:p>
    <w:p>
      <w:pPr>
        <w:jc w:val="both"/>
      </w:pPr>
      <w:r>
        <w:t>4th Infantry Division 67.</w:t>
      </w:r>
    </w:p>
    <w:p>
      <w:pPr>
        <w:jc w:val="both"/>
      </w:pPr>
      <w:r>
        <w:t>7th Infantry Division 134. 145.</w:t>
      </w:r>
    </w:p>
    <w:p>
      <w:pPr>
        <w:jc w:val="both"/>
      </w:pPr>
      <w:r>
        <w:t>9th Infantry Division 134. 145.</w:t>
      </w:r>
    </w:p>
    <w:p>
      <w:pPr>
        <w:jc w:val="both"/>
      </w:pPr>
      <w:r>
        <w:t>10th Infantry Division 67.</w:t>
      </w:r>
    </w:p>
    <w:p>
      <w:pPr>
        <w:jc w:val="both"/>
      </w:pPr>
      <w:r>
        <w:t>13th Infantry Division 67.</w:t>
      </w:r>
    </w:p>
    <w:p>
      <w:pPr>
        <w:jc w:val="both"/>
      </w:pPr>
      <w:r>
        <w:t>21st Infantry Division 67.</w:t>
      </w:r>
    </w:p>
    <w:p>
      <w:pPr>
        <w:jc w:val="both"/>
      </w:pPr>
      <w:r>
        <w:t>22nd Infantry Division 134.</w:t>
      </w:r>
    </w:p>
    <w:p>
      <w:pPr>
        <w:jc w:val="both"/>
      </w:pPr>
      <w:r>
        <w:t>28th Infantry Division 134.</w:t>
      </w:r>
    </w:p>
    <w:p>
      <w:pPr>
        <w:jc w:val="both"/>
      </w:pPr>
      <w:r>
        <w:t>33rd Infantry Division 134. 140.</w:t>
      </w:r>
    </w:p>
    <w:p>
      <w:pPr>
        <w:jc w:val="both"/>
      </w:pPr>
      <w:r>
        <w:t>37th Infantry Division 134. 156. 164.</w:t>
      </w:r>
    </w:p>
    <w:p>
      <w:pPr>
        <w:jc w:val="both"/>
      </w:pPr>
      <w:r>
        <w:t>38th Infantry Division 132. 134. 140 f. 145. 156.</w:t>
      </w:r>
    </w:p>
    <w:p>
      <w:pPr>
        <w:jc w:val="both"/>
      </w:pPr>
      <w:r>
        <w:t>43rd Infantry Division 67.</w:t>
      </w:r>
    </w:p>
    <w:p>
      <w:pPr>
        <w:jc w:val="both"/>
      </w:pPr>
      <w:r>
        <w:t>45th Infantry Division 67.</w:t>
      </w:r>
    </w:p>
    <w:p>
      <w:pPr>
        <w:jc w:val="both"/>
      </w:pPr>
      <w:r>
        <w:t>46th Infantry Division 67.</w:t>
      </w:r>
    </w:p>
    <w:p>
      <w:pPr>
        <w:jc w:val="both"/>
      </w:pPr>
      <w:r>
        <w:t>47th Infantry Division 67.</w:t>
      </w:r>
    </w:p>
    <w:p>
      <w:pPr>
        <w:jc w:val="both"/>
      </w:pPr>
      <w:r>
        <w:t>55th Infantry Division 135.</w:t>
      </w:r>
    </w:p>
    <w:p>
      <w:pPr>
        <w:jc w:val="both"/>
      </w:pPr>
      <w:r>
        <w:t>63rd Infantry Division 134 f. 145.</w:t>
      </w:r>
    </w:p>
    <w:p>
      <w:pPr>
        <w:jc w:val="both"/>
      </w:pPr>
      <w:r>
        <w:t>66th Infantry Division 67.</w:t>
      </w:r>
    </w:p>
    <w:p>
      <w:pPr>
        <w:jc w:val="both"/>
      </w:pPr>
      <w:r>
        <w:t>74th Infantry Division 67.</w:t>
      </w:r>
    </w:p>
    <w:p>
      <w:pPr>
        <w:jc w:val="both"/>
      </w:pPr>
      <w:r>
        <w:t>77th Infantry Division 67.</w:t>
      </w:r>
    </w:p>
    <w:p>
      <w:pPr>
        <w:jc w:val="both"/>
      </w:pPr>
      <w:r>
        <w:t>121st Infantry Division 67.</w:t>
      </w:r>
    </w:p>
    <w:p>
      <w:pPr>
        <w:jc w:val="both"/>
      </w:pPr>
      <w:r>
        <w:t>126th Infantry Division 156.</w:t>
      </w:r>
    </w:p>
    <w:p>
      <w:pPr>
        <w:jc w:val="both"/>
      </w:pPr>
      <w:r>
        <w:t>130th Infantry Division 135.</w:t>
      </w:r>
    </w:p>
    <w:p>
      <w:pPr>
        <w:jc w:val="both"/>
      </w:pPr>
      <w:r>
        <w:t>133rd Infantry Division 134. 140 ff. 145. 156.</w:t>
      </w:r>
    </w:p>
    <w:p>
      <w:pPr>
        <w:jc w:val="both"/>
      </w:pPr>
      <w:r>
        <w:t>15th Colonial Division 67.</w:t>
      </w:r>
    </w:p>
    <w:p>
      <w:pPr>
        <w:jc w:val="both"/>
      </w:pPr>
      <w:r>
        <w:t>4th Jäger Brigade 67.</w:t>
      </w:r>
    </w:p>
    <w:p>
      <w:pPr>
        <w:jc w:val="both"/>
      </w:pPr>
      <w:r>
        <w:t>Air Forces 57. 59 f. 67. 73. 75. 78.</w:t>
      </w:r>
    </w:p>
    <w:p>
      <w:pPr>
        <w:jc w:val="both"/>
      </w:pPr>
      <w:r>
        <w:t>88. 92. 99. 102. 109 ff. 133. 148. 154.</w:t>
      </w:r>
    </w:p>
    <w:p>
      <w:pPr>
        <w:jc w:val="both"/>
      </w:pPr>
      <w:r>
        <w:t>156. 169. 184. 188. 427. 434. 436.</w:t>
      </w:r>
    </w:p>
    <w:p>
      <w:pPr>
        <w:jc w:val="both"/>
      </w:pPr>
      <w:r>
        <w:t>Fortresses:</w:t>
      </w:r>
    </w:p>
    <w:p>
      <w:pPr>
        <w:jc w:val="both"/>
      </w:pPr>
      <w:r>
        <w:t>Belfort 185. 510.</w:t>
      </w:r>
    </w:p>
    <w:p>
      <w:pPr>
        <w:jc w:val="both"/>
      </w:pPr>
      <w:r>
        <w:t>Verdun 6. 8 f. 13 f. 17 f. 45. 47 f. 58.</w:t>
      </w:r>
    </w:p>
    <w:p>
      <w:pPr>
        <w:jc w:val="both"/>
      </w:pPr>
      <w:r>
        <w:t>74. 103. 105. 117 ff. 123. 129 f.</w:t>
      </w:r>
    </w:p>
    <w:p>
      <w:pPr>
        <w:jc w:val="both"/>
      </w:pPr>
      <w:r>
        <w:t>132 ff. 138. 141 f. 148 f. 151 f. 164 ff.</w:t>
      </w:r>
    </w:p>
    <w:p>
      <w:pPr>
        <w:jc w:val="both"/>
      </w:pPr>
      <w:r>
        <w:t>169. 172 f. 179. 181 ff. 186 ff. 405.</w:t>
      </w:r>
    </w:p>
    <w:p>
      <w:pPr>
        <w:jc w:val="both"/>
      </w:pPr>
      <w:r>
        <w:t>435 f. 442. 457. 480 f. 483. 490 f.</w:t>
      </w:r>
    </w:p>
    <w:p>
      <w:pPr>
        <w:jc w:val="both"/>
      </w:pPr>
      <w:r>
        <w:t>500 f. 503 ff. 509.</w:t>
      </w:r>
    </w:p>
    <w:p>
      <w:r>
        <w:br w:type="page"/>
      </w:r>
    </w:p>
    <w:p>
      <w:pPr>
        <w:pStyle w:val="CustomHeaderStyle"/>
        <w:tabs>
          <w:tab w:pos="10800" w:val="right"/>
        </w:tabs>
      </w:pPr>
      <w:r>
        <w:t>Page: 542</w:t>
        <w:tab/>
        <w:t>keyno: 100</w:t>
      </w:r>
    </w:p>
    <w:p>
      <w:pPr>
        <w:pBdr>
          <w:bottom w:val="single" w:sz="2" w:space="1" w:color="auto"/>
        </w:pBdr>
      </w:pPr>
    </w:p>
    <w:p>
      <w:pPr>
        <w:pStyle w:val="CustomHeaderStyle"/>
        <w:jc w:val="left"/>
      </w:pPr>
      <w:r>
        <w:t>Troop Directory.</w:t>
      </w:r>
    </w:p>
    <w:p>
      <w:pPr>
        <w:jc w:val="both"/>
      </w:pPr>
      <w:r>
        <w:t>Forts and Works:</w:t>
      </w:r>
    </w:p>
    <w:p>
      <w:pPr>
        <w:jc w:val="both"/>
      </w:pPr>
      <w:r>
        <w:t>Bezondav 144. 161 f.</w:t>
      </w:r>
    </w:p>
    <w:p>
      <w:pPr>
        <w:jc w:val="both"/>
      </w:pPr>
      <w:r>
        <w:t>Douaumont 131 ff. 141. 143. 145 ff.</w:t>
      </w:r>
    </w:p>
    <w:p>
      <w:pPr>
        <w:jc w:val="both"/>
      </w:pPr>
      <w:r>
        <w:t>165 f. 169.</w:t>
      </w:r>
    </w:p>
    <w:p>
      <w:pPr>
        <w:jc w:val="both"/>
      </w:pPr>
      <w:r>
        <w:t>Froide-Terre 134.</w:t>
      </w:r>
    </w:p>
    <w:p>
      <w:pPr>
        <w:jc w:val="both"/>
      </w:pPr>
      <w:r>
        <w:t>Hardaumont 145. 148. 160 f. 166.</w:t>
      </w:r>
    </w:p>
    <w:p>
      <w:pPr>
        <w:jc w:val="both"/>
      </w:pPr>
      <w:r>
        <w:t>Laufée 119. 136.</w:t>
      </w:r>
    </w:p>
    <w:p>
      <w:pPr>
        <w:jc w:val="both"/>
      </w:pPr>
      <w:r>
        <w:t>Souville 134. 166.</w:t>
      </w:r>
    </w:p>
    <w:p>
      <w:pPr>
        <w:jc w:val="both"/>
      </w:pPr>
      <w:r>
        <w:t>Tavannes 144.</w:t>
      </w:r>
    </w:p>
    <w:p>
      <w:pPr>
        <w:jc w:val="both"/>
      </w:pPr>
      <w:r>
        <w:t>Thiaumont 119 f. 125. 131. 138. 140.</w:t>
      </w:r>
    </w:p>
    <w:p>
      <w:pPr>
        <w:jc w:val="both"/>
      </w:pPr>
      <w:r>
        <w:t>143.</w:t>
      </w:r>
    </w:p>
    <w:p>
      <w:pPr>
        <w:jc w:val="both"/>
      </w:pPr>
      <w:r>
        <w:t>Bacheraulville 154.</w:t>
      </w:r>
    </w:p>
    <w:p>
      <w:pPr>
        <w:jc w:val="both"/>
      </w:pPr>
      <w:r>
        <w:t>Baux 125. 131. 133 f. 137. 140. 142.</w:t>
      </w:r>
    </w:p>
    <w:p>
      <w:pPr>
        <w:jc w:val="both"/>
      </w:pPr>
      <w:r>
        <w:t>144 ff. 165. 169. 501.</w:t>
      </w:r>
    </w:p>
    <w:p>
      <w:pPr>
        <w:jc w:val="both"/>
      </w:pPr>
      <w:r>
        <w:t>Fleet 338. 344 f. 423.</w:t>
      </w:r>
    </w:p>
    <w:p>
      <w:pPr>
        <w:jc w:val="both"/>
      </w:pPr>
      <w:r>
        <w:t>Italy (see also p. 545).</w:t>
      </w:r>
    </w:p>
    <w:p>
      <w:pPr>
        <w:jc w:val="both"/>
      </w:pPr>
      <w:r>
        <w:t>Army Command 410 f. 431 f. 437.</w:t>
      </w:r>
    </w:p>
    <w:p>
      <w:pPr>
        <w:jc w:val="both"/>
      </w:pPr>
      <w:r>
        <w:t>Army 46 f. 434.</w:t>
      </w:r>
    </w:p>
    <w:p>
      <w:pPr>
        <w:jc w:val="both"/>
      </w:pPr>
      <w:r>
        <w:t>Army Reserve 409.</w:t>
      </w:r>
    </w:p>
    <w:p>
      <w:pPr>
        <w:jc w:val="both"/>
      </w:pPr>
      <w:r>
        <w:t>2nd Army 409 f.</w:t>
      </w:r>
    </w:p>
    <w:p>
      <w:pPr>
        <w:jc w:val="both"/>
      </w:pPr>
      <w:r>
        <w:t>3rd Army 409 ff.</w:t>
      </w:r>
    </w:p>
    <w:p>
      <w:pPr>
        <w:jc w:val="both"/>
      </w:pPr>
      <w:r>
        <w:t>XVI Corps 341.</w:t>
      </w:r>
    </w:p>
    <w:p>
      <w:pPr>
        <w:jc w:val="both"/>
      </w:pPr>
      <w:r>
        <w:t>Troops in Albania 341. 344. 408. 433.</w:t>
      </w:r>
    </w:p>
    <w:p>
      <w:pPr>
        <w:jc w:val="both"/>
      </w:pPr>
      <w:r>
        <w:t>487.</w:t>
      </w:r>
    </w:p>
    <w:p>
      <w:pPr>
        <w:jc w:val="both"/>
      </w:pPr>
      <w:r>
        <w:t>Troops in France 7.</w:t>
      </w:r>
    </w:p>
    <w:p>
      <w:pPr>
        <w:jc w:val="both"/>
      </w:pPr>
      <w:r>
        <w:t>Troops at Saloniti 337. 341. (see also</w:t>
      </w:r>
    </w:p>
    <w:p>
      <w:pPr>
        <w:jc w:val="both"/>
      </w:pPr>
      <w:r>
        <w:t>France, Sarrail Army).</w:t>
      </w:r>
    </w:p>
    <w:p>
      <w:pPr>
        <w:jc w:val="both"/>
      </w:pPr>
      <w:r>
        <w:t>Air Forces 435.</w:t>
      </w:r>
    </w:p>
    <w:p>
      <w:pPr>
        <w:jc w:val="both"/>
      </w:pPr>
      <w:r>
        <w:t>Portugal (see also p. 545).</w:t>
      </w:r>
    </w:p>
    <w:p>
      <w:pPr>
        <w:jc w:val="both"/>
      </w:pPr>
      <w:r>
        <w:t>Army 432. 489. 503. 510.</w:t>
      </w:r>
    </w:p>
    <w:p>
      <w:pPr>
        <w:jc w:val="both"/>
      </w:pPr>
      <w:r>
        <w:t>Russia.</w:t>
      </w:r>
    </w:p>
    <w:p>
      <w:pPr>
        <w:jc w:val="both"/>
      </w:pPr>
      <w:r>
        <w:t>Army Command 51. 208. 301. 330. 386 f.</w:t>
      </w:r>
    </w:p>
    <w:p>
      <w:pPr>
        <w:jc w:val="both"/>
      </w:pPr>
      <w:r>
        <w:t>389 ff. 431. 433. 435.</w:t>
      </w:r>
    </w:p>
    <w:p>
      <w:pPr>
        <w:jc w:val="both"/>
      </w:pPr>
      <w:r>
        <w:t>Army 46 f. 191. 244. 331. 350. 394. 398.</w:t>
      </w:r>
    </w:p>
    <w:p>
      <w:pPr>
        <w:jc w:val="both"/>
      </w:pPr>
      <w:r>
        <w:t>407. 431. 434. 491 f.</w:t>
      </w:r>
    </w:p>
    <w:p>
      <w:pPr>
        <w:jc w:val="both"/>
      </w:pPr>
      <w:r>
        <w:t>Army Group of the Northern Front 350 f. 388.</w:t>
      </w:r>
    </w:p>
    <w:p>
      <w:pPr>
        <w:jc w:val="both"/>
      </w:pPr>
      <w:r>
        <w:t>390.</w:t>
      </w:r>
    </w:p>
    <w:p>
      <w:pPr>
        <w:jc w:val="both"/>
      </w:pPr>
      <w:r>
        <w:t>Army Group of the Western Front 350 f. 386.</w:t>
      </w:r>
    </w:p>
    <w:p>
      <w:pPr>
        <w:jc w:val="both"/>
      </w:pPr>
      <w:r>
        <w:t>388. 390.</w:t>
      </w:r>
    </w:p>
    <w:p>
      <w:pPr>
        <w:jc w:val="both"/>
      </w:pPr>
      <w:r>
        <w:t>Army Group of the Southwestern Front 350 f.</w:t>
      </w:r>
    </w:p>
    <w:p>
      <w:pPr>
        <w:jc w:val="both"/>
      </w:pPr>
      <w:r>
        <w:t>386 f. 390.</w:t>
      </w:r>
    </w:p>
    <w:p>
      <w:pPr>
        <w:jc w:val="both"/>
      </w:pPr>
      <w:r>
        <w:t>Army Group of the Southern Front 391.</w:t>
      </w:r>
    </w:p>
    <w:p>
      <w:pPr>
        <w:jc w:val="both"/>
      </w:pPr>
      <w:r>
        <w:t>Caucasus Front 350.</w:t>
      </w:r>
    </w:p>
    <w:p>
      <w:pPr>
        <w:jc w:val="both"/>
      </w:pPr>
      <w:r>
        <w:t>1st Army 350. 390.</w:t>
      </w:r>
    </w:p>
    <w:p>
      <w:pPr>
        <w:jc w:val="both"/>
      </w:pPr>
      <w:r>
        <w:t>2nd Army 350. 390.</w:t>
      </w:r>
    </w:p>
    <w:p>
      <w:pPr>
        <w:jc w:val="both"/>
      </w:pPr>
      <w:r>
        <w:t>3rd Army 349 ff. 386. 390.</w:t>
      </w:r>
    </w:p>
    <w:p>
      <w:pPr>
        <w:jc w:val="both"/>
      </w:pPr>
      <w:r>
        <w:t>4th Army 297. 329. 350. 390 f.</w:t>
      </w:r>
    </w:p>
    <w:p>
      <w:pPr>
        <w:jc w:val="both"/>
      </w:pPr>
      <w:r>
        <w:t>5th Army 329. 350. 390 f.</w:t>
      </w:r>
    </w:p>
    <w:p>
      <w:pPr>
        <w:jc w:val="both"/>
      </w:pPr>
      <w:r>
        <w:t>6th Army 329. 350. 390 f.</w:t>
      </w:r>
    </w:p>
    <w:p>
      <w:pPr>
        <w:jc w:val="both"/>
      </w:pPr>
      <w:r>
        <w:t>7th Army 351. 387 ff.</w:t>
      </w:r>
    </w:p>
    <w:p>
      <w:pPr>
        <w:jc w:val="both"/>
      </w:pPr>
      <w:r>
        <w:t>8th Army 351. 361. 386 ff.</w:t>
      </w:r>
    </w:p>
    <w:p>
      <w:pPr>
        <w:jc w:val="both"/>
      </w:pPr>
      <w:r>
        <w:t>9th Army 192. 231. 271 f. 348. 351. 360 f.</w:t>
      </w:r>
    </w:p>
    <w:p>
      <w:pPr>
        <w:jc w:val="both"/>
      </w:pPr>
      <w:r>
        <w:t>387 ff.</w:t>
      </w:r>
    </w:p>
    <w:p>
      <w:pPr>
        <w:jc w:val="both"/>
      </w:pPr>
      <w:r>
        <w:t>10th Army 350. 390.</w:t>
      </w:r>
    </w:p>
    <w:p>
      <w:pPr>
        <w:jc w:val="both"/>
      </w:pPr>
      <w:r>
        <w:t>11th Army 351. 387. 389 f.</w:t>
      </w:r>
    </w:p>
    <w:p>
      <w:pPr>
        <w:jc w:val="both"/>
      </w:pPr>
      <w:r>
        <w:t>12th Army 350. 390. 399 f.</w:t>
      </w:r>
    </w:p>
    <w:p>
      <w:pPr>
        <w:jc w:val="both"/>
      </w:pPr>
      <w:r>
        <w:t>Special Army 349 ff. 386 ff.</w:t>
      </w:r>
    </w:p>
    <w:p>
      <w:pPr>
        <w:jc w:val="both"/>
      </w:pPr>
      <w:r>
        <w:t>Danube Army 271 f. 329. 390 f.</w:t>
      </w:r>
    </w:p>
    <w:p>
      <w:pPr>
        <w:jc w:val="both"/>
      </w:pPr>
      <w:r>
        <w:t>I. Guard Corps 374 f. 379. 384. 386.</w:t>
      </w:r>
    </w:p>
    <w:p>
      <w:pPr>
        <w:jc w:val="both"/>
      </w:pPr>
      <w:r>
        <w:t>II. Guard Corps 375. 379. 384. 386.</w:t>
      </w:r>
    </w:p>
    <w:p>
      <w:pPr>
        <w:jc w:val="both"/>
      </w:pPr>
      <w:r>
        <w:t>I. Corps 272. 348. 365. 383.</w:t>
      </w:r>
    </w:p>
    <w:p>
      <w:pPr>
        <w:jc w:val="both"/>
      </w:pPr>
      <w:r>
        <w:t>IV. Corps 255. 272. 279 f. 296. 298. 307.</w:t>
      </w:r>
    </w:p>
    <w:p>
      <w:pPr>
        <w:jc w:val="both"/>
      </w:pPr>
      <w:r>
        <w:t>313. 329.</w:t>
      </w:r>
    </w:p>
    <w:p>
      <w:pPr>
        <w:jc w:val="both"/>
      </w:pPr>
      <w:r>
        <w:t>VI. Corps 348.</w:t>
      </w:r>
    </w:p>
    <w:p>
      <w:pPr>
        <w:jc w:val="both"/>
      </w:pPr>
      <w:r>
        <w:t>VII. Corps 329. 348.</w:t>
      </w:r>
    </w:p>
    <w:p>
      <w:pPr>
        <w:jc w:val="both"/>
      </w:pPr>
      <w:r>
        <w:t>VIII. Corps 301. 329. 349. 372. 375 f.</w:t>
      </w:r>
    </w:p>
    <w:p>
      <w:pPr>
        <w:jc w:val="both"/>
      </w:pPr>
      <w:r>
        <w:t>XVII. Corps 348.</w:t>
      </w:r>
    </w:p>
    <w:p>
      <w:pPr>
        <w:jc w:val="both"/>
      </w:pPr>
      <w:r>
        <w:t>XX. Corps 377.</w:t>
      </w:r>
    </w:p>
    <w:p>
      <w:pPr>
        <w:jc w:val="both"/>
      </w:pPr>
      <w:r>
        <w:t>XXI. Corps 377.</w:t>
      </w:r>
    </w:p>
    <w:p>
      <w:pPr>
        <w:jc w:val="both"/>
      </w:pPr>
      <w:r>
        <w:t>XXII. Corps 348. 365.</w:t>
      </w:r>
    </w:p>
    <w:p>
      <w:pPr>
        <w:jc w:val="both"/>
      </w:pPr>
      <w:r>
        <w:t>XXIV. Corps 255. 272. 377.</w:t>
      </w:r>
    </w:p>
    <w:p>
      <w:r>
        <w:br w:type="page"/>
      </w:r>
    </w:p>
    <w:p>
      <w:pPr>
        <w:pStyle w:val="CustomHeaderStyle"/>
        <w:tabs>
          <w:tab w:pos="10800" w:val="right"/>
        </w:tabs>
      </w:pPr>
      <w:r>
        <w:t>Page: 543</w:t>
        <w:tab/>
        <w:t>keyno: 101</w:t>
      </w:r>
    </w:p>
    <w:p>
      <w:pPr>
        <w:pBdr>
          <w:bottom w:val="single" w:sz="2" w:space="1" w:color="auto"/>
        </w:pBdr>
      </w:pPr>
    </w:p>
    <w:p>
      <w:pPr>
        <w:pStyle w:val="CustomHeaderStyle"/>
        <w:jc w:val="left"/>
      </w:pPr>
      <w:r>
        <w:t>Troop Directory.</w:t>
      </w:r>
    </w:p>
    <w:p>
      <w:pPr>
        <w:jc w:val="both"/>
      </w:pPr>
      <w:r>
        <w:t>XXV Corps 374. 377. 379.</w:t>
      </w:r>
    </w:p>
    <w:p>
      <w:pPr>
        <w:jc w:val="both"/>
      </w:pPr>
      <w:r>
        <w:t>XXVI Corps 227. 315. 377.</w:t>
      </w:r>
    </w:p>
    <w:p>
      <w:pPr>
        <w:jc w:val="both"/>
      </w:pPr>
      <w:r>
        <w:t>XXVII Corps 403.</w:t>
      </w:r>
    </w:p>
    <w:p>
      <w:pPr>
        <w:jc w:val="both"/>
      </w:pPr>
      <w:r>
        <w:t>XXIX Corps 329.</w:t>
      </w:r>
    </w:p>
    <w:p>
      <w:pPr>
        <w:jc w:val="both"/>
      </w:pPr>
      <w:r>
        <w:t>XXX Corps 329.</w:t>
      </w:r>
    </w:p>
    <w:p>
      <w:pPr>
        <w:jc w:val="both"/>
      </w:pPr>
      <w:r>
        <w:t>XXXIII Corps 348. 365. 368.</w:t>
      </w:r>
    </w:p>
    <w:p>
      <w:pPr>
        <w:jc w:val="both"/>
      </w:pPr>
      <w:r>
        <w:t>XXXIV Corps 374. 379.</w:t>
      </w:r>
    </w:p>
    <w:p>
      <w:pPr>
        <w:jc w:val="both"/>
      </w:pPr>
      <w:r>
        <w:t>XXXVI Corps 272. 377.</w:t>
      </w:r>
    </w:p>
    <w:p>
      <w:pPr>
        <w:jc w:val="both"/>
      </w:pPr>
      <w:r>
        <w:t>XXXVII Corps 272. 315. 349. 372. 375 f.</w:t>
      </w:r>
    </w:p>
    <w:p>
      <w:pPr>
        <w:jc w:val="both"/>
      </w:pPr>
      <w:r>
        <w:t>XXXVIII Corps 193. 204. 207. 272.</w:t>
      </w:r>
    </w:p>
    <w:p>
      <w:pPr>
        <w:jc w:val="both"/>
      </w:pPr>
      <w:r>
        <w:t>313. 329.</w:t>
      </w:r>
    </w:p>
    <w:p>
      <w:pPr>
        <w:jc w:val="both"/>
      </w:pPr>
      <w:r>
        <w:t>I Siberian Corps 377.</w:t>
      </w:r>
    </w:p>
    <w:p>
      <w:pPr>
        <w:jc w:val="both"/>
      </w:pPr>
      <w:r>
        <w:t>II Siberian Corps 400.</w:t>
      </w:r>
    </w:p>
    <w:p>
      <w:pPr>
        <w:jc w:val="both"/>
      </w:pPr>
      <w:r>
        <w:t>IV Siberian Corps 215. 272. 329. 349. 372.</w:t>
      </w:r>
    </w:p>
    <w:p>
      <w:pPr>
        <w:jc w:val="both"/>
      </w:pPr>
      <w:r>
        <w:t>376.</w:t>
      </w:r>
    </w:p>
    <w:p>
      <w:pPr>
        <w:jc w:val="both"/>
      </w:pPr>
      <w:r>
        <w:t>V Siberian Corps 348.</w:t>
      </w:r>
    </w:p>
    <w:p>
      <w:pPr>
        <w:jc w:val="both"/>
      </w:pPr>
      <w:r>
        <w:t>VI Siberian Corps 399 f. 402.</w:t>
      </w:r>
    </w:p>
    <w:p>
      <w:pPr>
        <w:jc w:val="both"/>
      </w:pPr>
      <w:r>
        <w:t>VII Siberian Corps 368.</w:t>
      </w:r>
    </w:p>
    <w:p>
      <w:pPr>
        <w:jc w:val="both"/>
      </w:pPr>
      <w:r>
        <w:t>3rd Cavalry Corps 297.</w:t>
      </w:r>
    </w:p>
    <w:p>
      <w:pPr>
        <w:jc w:val="both"/>
      </w:pPr>
      <w:r>
        <w:t>15th Infantry Division 310. 376.</w:t>
      </w:r>
    </w:p>
    <w:p>
      <w:pPr>
        <w:jc w:val="both"/>
      </w:pPr>
      <w:r>
        <w:t>20th Infantry Division 375.</w:t>
      </w:r>
    </w:p>
    <w:p>
      <w:pPr>
        <w:jc w:val="both"/>
      </w:pPr>
      <w:r>
        <w:t>26th Infantry Division 365.</w:t>
      </w:r>
    </w:p>
    <w:p>
      <w:pPr>
        <w:jc w:val="both"/>
      </w:pPr>
      <w:r>
        <w:t>30th Infantry Division 301.</w:t>
      </w:r>
    </w:p>
    <w:p>
      <w:pPr>
        <w:jc w:val="both"/>
      </w:pPr>
      <w:r>
        <w:t>38th Infantry Division 402.</w:t>
      </w:r>
    </w:p>
    <w:p>
      <w:pPr>
        <w:jc w:val="both"/>
      </w:pPr>
      <w:r>
        <w:t>40th Infantry Division 298.</w:t>
      </w:r>
    </w:p>
    <w:p>
      <w:pPr>
        <w:jc w:val="both"/>
      </w:pPr>
      <w:r>
        <w:t>61st Infantry Division 193. 209. 213.</w:t>
      </w:r>
    </w:p>
    <w:p>
      <w:pPr>
        <w:jc w:val="both"/>
      </w:pPr>
      <w:r>
        <w:t>65th Infantry Division 372.</w:t>
      </w:r>
    </w:p>
    <w:p>
      <w:pPr>
        <w:jc w:val="both"/>
      </w:pPr>
      <w:r>
        <w:t>115th Infantry Division 209. 213. 386.</w:t>
      </w:r>
    </w:p>
    <w:p>
      <w:pPr>
        <w:jc w:val="both"/>
      </w:pPr>
      <w:r>
        <w:t>2nd Rifle Division 376.</w:t>
      </w:r>
    </w:p>
    <w:p>
      <w:pPr>
        <w:jc w:val="both"/>
      </w:pPr>
      <w:r>
        <w:t>3rd Rifle Division 213. 215.</w:t>
      </w:r>
    </w:p>
    <w:p>
      <w:pPr>
        <w:jc w:val="both"/>
      </w:pPr>
      <w:r>
        <w:t>4th Rifle Division 376.</w:t>
      </w:r>
    </w:p>
    <w:p>
      <w:pPr>
        <w:jc w:val="both"/>
      </w:pPr>
      <w:r>
        <w:t>1st Finnish Rifle Division 365.</w:t>
      </w:r>
    </w:p>
    <w:p>
      <w:pPr>
        <w:jc w:val="both"/>
      </w:pPr>
      <w:r>
        <w:t>3rd Finnish Rifle Division 365.</w:t>
      </w:r>
    </w:p>
    <w:p>
      <w:pPr>
        <w:jc w:val="both"/>
      </w:pPr>
      <w:r>
        <w:t>1st Transamur Infantry Division 365.</w:t>
      </w:r>
    </w:p>
    <w:p>
      <w:pPr>
        <w:jc w:val="both"/>
      </w:pPr>
      <w:r>
        <w:t>2nd Transamur Infantry Division 365.</w:t>
      </w:r>
    </w:p>
    <w:p>
      <w:pPr>
        <w:jc w:val="both"/>
      </w:pPr>
      <w:r>
        <w:t>Special Infantry Brigade 337. 350.</w:t>
      </w:r>
    </w:p>
    <w:p>
      <w:pPr>
        <w:jc w:val="both"/>
      </w:pPr>
      <w:r>
        <w:t>3rd Cavalry Brigade 193. 205. 207. 209. 213.</w:t>
      </w:r>
    </w:p>
    <w:p>
      <w:pPr>
        <w:jc w:val="both"/>
      </w:pPr>
      <w:r>
        <w:t>8th Cavalry Division 298. 307.</w:t>
      </w:r>
    </w:p>
    <w:p>
      <w:pPr>
        <w:jc w:val="both"/>
      </w:pPr>
      <w:r>
        <w:t>Troops in France 7. 180. 350.</w:t>
      </w:r>
    </w:p>
    <w:p>
      <w:pPr>
        <w:jc w:val="both"/>
      </w:pPr>
      <w:r>
        <w:t>Troops at Salonika 337. 350. (also</w:t>
      </w:r>
    </w:p>
    <w:p>
      <w:pPr>
        <w:jc w:val="both"/>
      </w:pPr>
      <w:r>
        <w:t>France, Sarrail Army).</w:t>
      </w:r>
    </w:p>
    <w:p>
      <w:pPr>
        <w:jc w:val="both"/>
      </w:pPr>
      <w:r>
        <w:t>1st Serbian Volunteer Division 51. 193.</w:t>
      </w:r>
    </w:p>
    <w:p>
      <w:pPr>
        <w:jc w:val="both"/>
      </w:pPr>
      <w:r>
        <w:t>209. 213. 272.</w:t>
      </w:r>
    </w:p>
    <w:p>
      <w:pPr>
        <w:jc w:val="both"/>
      </w:pPr>
      <w:r>
        <w:t>Air Forces 382. 385. 434.</w:t>
      </w:r>
    </w:p>
    <w:p>
      <w:pPr>
        <w:jc w:val="both"/>
      </w:pPr>
      <w:r>
        <w:t>Baltic Fleet 430.</w:t>
      </w:r>
    </w:p>
    <w:p>
      <w:pPr>
        <w:jc w:val="both"/>
      </w:pPr>
      <w:r>
        <w:t>Black Sea Fleet 191. 213. 215.</w:t>
      </w:r>
    </w:p>
    <w:p>
      <w:pPr>
        <w:jc w:val="both"/>
      </w:pPr>
      <w:r>
        <w:t>350. 422 f.</w:t>
      </w:r>
    </w:p>
    <w:p>
      <w:pPr>
        <w:jc w:val="both"/>
      </w:pPr>
      <w:r>
        <w:t>Battleship "Imperatiza Maria" 423.</w:t>
      </w:r>
    </w:p>
    <w:p>
      <w:pPr>
        <w:pStyle w:val="CustomHeaderStyle"/>
        <w:jc w:val="left"/>
      </w:pPr>
      <w:r>
        <w:t>Romania (see also p. 545).</w:t>
      </w:r>
    </w:p>
    <w:p>
      <w:pPr>
        <w:jc w:val="both"/>
      </w:pPr>
      <w:r>
        <w:t>Army Command 205 f. 208. 212. 231. 242 f.</w:t>
      </w:r>
    </w:p>
    <w:p>
      <w:pPr>
        <w:jc w:val="both"/>
      </w:pPr>
      <w:r>
        <w:t>253. 258. 273. 296 f. 301. 329. 331 ff.</w:t>
      </w:r>
    </w:p>
    <w:p>
      <w:pPr>
        <w:jc w:val="both"/>
      </w:pPr>
      <w:r>
        <w:t>335. 350. 388. 390 f.</w:t>
      </w:r>
    </w:p>
    <w:p>
      <w:pPr>
        <w:jc w:val="both"/>
      </w:pPr>
      <w:r>
        <w:t>Army 14. 50. 189 f. 192. 204. 219. 272.</w:t>
      </w:r>
    </w:p>
    <w:p>
      <w:pPr>
        <w:jc w:val="both"/>
      </w:pPr>
      <w:r>
        <w:t>301. 306. 330 ff. 351. 390 f. 405. 431.</w:t>
      </w:r>
    </w:p>
    <w:p>
      <w:pPr>
        <w:jc w:val="both"/>
      </w:pPr>
      <w:r>
        <w:t>434.</w:t>
      </w:r>
    </w:p>
    <w:p>
      <w:pPr>
        <w:jc w:val="both"/>
      </w:pPr>
      <w:r>
        <w:t>Army Reserve 191. 193. 204. 208. 271 ff.</w:t>
      </w:r>
    </w:p>
    <w:p>
      <w:pPr>
        <w:jc w:val="both"/>
      </w:pPr>
      <w:r>
        <w:t>297.</w:t>
      </w:r>
    </w:p>
    <w:p>
      <w:pPr>
        <w:jc w:val="both"/>
      </w:pPr>
      <w:r>
        <w:t>Northern Army Group 258. 272.</w:t>
      </w:r>
    </w:p>
    <w:p>
      <w:pPr>
        <w:jc w:val="both"/>
      </w:pPr>
      <w:r>
        <w:t>Southern Army Group 209. 212.</w:t>
      </w:r>
    </w:p>
    <w:p>
      <w:pPr>
        <w:jc w:val="both"/>
      </w:pPr>
      <w:r>
        <w:t>1st Army 190 ff. 208. 212. 218. 228. 231.</w:t>
      </w:r>
    </w:p>
    <w:p>
      <w:pPr>
        <w:jc w:val="both"/>
      </w:pPr>
      <w:r>
        <w:t>233. 242. 253. 263. 272 f. 293. 297 f.</w:t>
      </w:r>
    </w:p>
    <w:p>
      <w:pPr>
        <w:jc w:val="both"/>
      </w:pPr>
      <w:r>
        <w:t>300 f.</w:t>
      </w:r>
    </w:p>
    <w:p>
      <w:pPr>
        <w:jc w:val="both"/>
      </w:pPr>
      <w:r>
        <w:t>2nd Army 190 ff. 205. 208. 213. 218. 228 ff.</w:t>
      </w:r>
    </w:p>
    <w:p>
      <w:pPr>
        <w:jc w:val="both"/>
      </w:pPr>
      <w:r>
        <w:t>239. 242 f. 245. 258. 263. 272. 301.</w:t>
      </w:r>
    </w:p>
    <w:p>
      <w:pPr>
        <w:jc w:val="both"/>
      </w:pPr>
      <w:r>
        <w:t>329 f.</w:t>
      </w:r>
    </w:p>
    <w:p>
      <w:pPr>
        <w:jc w:val="both"/>
      </w:pPr>
      <w:r>
        <w:t>3rd Army 191 f. 205. 209.</w:t>
      </w:r>
    </w:p>
    <w:p>
      <w:pPr>
        <w:jc w:val="both"/>
      </w:pPr>
      <w:r>
        <w:t>4th (Northern) Army 190 ff. 218. 231. 239 ff.</w:t>
      </w:r>
    </w:p>
    <w:p>
      <w:pPr>
        <w:jc w:val="both"/>
      </w:pPr>
      <w:r>
        <w:t>243. 245. 258. 271 f. 361. 388 f. 391.</w:t>
      </w:r>
    </w:p>
    <w:p>
      <w:pPr>
        <w:jc w:val="both"/>
      </w:pPr>
      <w:r>
        <w:t>Dobrudja Army 209. 213. 215. 389.</w:t>
      </w:r>
    </w:p>
    <w:p>
      <w:pPr>
        <w:jc w:val="both"/>
      </w:pPr>
      <w:r>
        <w:t>Alt-Lotru Group 192.</w:t>
      </w:r>
    </w:p>
    <w:p>
      <w:pPr>
        <w:jc w:val="both"/>
      </w:pPr>
      <w:r>
        <w:t>Danube Defense Group 297.</w:t>
      </w:r>
    </w:p>
    <w:p>
      <w:pPr>
        <w:jc w:val="both"/>
      </w:pPr>
      <w:r>
        <w:t>Middle Group 193.</w:t>
      </w:r>
    </w:p>
    <w:p>
      <w:pPr>
        <w:jc w:val="both"/>
      </w:pPr>
      <w:r>
        <w:t>Orsova Group 305.</w:t>
      </w:r>
    </w:p>
    <w:p>
      <w:pPr>
        <w:jc w:val="both"/>
      </w:pPr>
      <w:r>
        <w:t>East Group 193.</w:t>
      </w:r>
    </w:p>
    <w:p>
      <w:pPr>
        <w:jc w:val="both"/>
      </w:pPr>
      <w:r>
        <w:t>West Group 192.</w:t>
      </w:r>
    </w:p>
    <w:p>
      <w:r>
        <w:br w:type="page"/>
      </w:r>
    </w:p>
    <w:p>
      <w:pPr>
        <w:pStyle w:val="CustomHeaderStyle"/>
        <w:tabs>
          <w:tab w:pos="10800" w:val="right"/>
        </w:tabs>
      </w:pPr>
      <w:r>
        <w:t>Page: 544</w:t>
        <w:tab/>
        <w:t>keyno: 102</w:t>
      </w:r>
    </w:p>
    <w:p>
      <w:pPr>
        <w:pBdr>
          <w:bottom w:val="single" w:sz="2" w:space="1" w:color="auto"/>
        </w:pBdr>
      </w:pPr>
    </w:p>
    <w:p>
      <w:pPr>
        <w:pStyle w:val="CustomHeaderStyle"/>
        <w:jc w:val="left"/>
      </w:pPr>
      <w:r>
        <w:t>Troop Directory.</w:t>
      </w:r>
    </w:p>
    <w:p>
      <w:pPr>
        <w:jc w:val="both"/>
      </w:pPr>
      <w:r>
        <w:t>I Corps 192. 231.</w:t>
      </w:r>
    </w:p>
    <w:p>
      <w:pPr>
        <w:jc w:val="both"/>
      </w:pPr>
      <w:r>
        <w:t>II Corps 192.</w:t>
      </w:r>
    </w:p>
    <w:p>
      <w:pPr>
        <w:jc w:val="both"/>
      </w:pPr>
      <w:r>
        <w:t>III Corps 192.</w:t>
      </w:r>
    </w:p>
    <w:p>
      <w:pPr>
        <w:jc w:val="both"/>
      </w:pPr>
      <w:r>
        <w:t>IV Corps 192.</w:t>
      </w:r>
    </w:p>
    <w:p>
      <w:pPr>
        <w:jc w:val="both"/>
      </w:pPr>
      <w:r>
        <w:t>V Corps 193. 195.</w:t>
      </w:r>
    </w:p>
    <w:p>
      <w:pPr>
        <w:jc w:val="both"/>
      </w:pPr>
      <w:r>
        <w:t>VI Corps 189. 193.</w:t>
      </w:r>
    </w:p>
    <w:p>
      <w:pPr>
        <w:jc w:val="both"/>
      </w:pPr>
      <w:r>
        <w:t>VII Corps 189. 193. 195.</w:t>
      </w:r>
    </w:p>
    <w:p>
      <w:pPr>
        <w:jc w:val="both"/>
      </w:pPr>
      <w:r>
        <w:t>1st Inf. Div. 192. 218. 266. 272.</w:t>
      </w:r>
    </w:p>
    <w:p>
      <w:pPr>
        <w:jc w:val="both"/>
      </w:pPr>
      <w:r>
        <w:t>2nd Inf. Div. 192. 209. 213.</w:t>
      </w:r>
    </w:p>
    <w:p>
      <w:pPr>
        <w:jc w:val="both"/>
      </w:pPr>
      <w:r>
        <w:t>3rd Inf. Div. 192. 329.</w:t>
      </w:r>
    </w:p>
    <w:p>
      <w:pPr>
        <w:jc w:val="both"/>
      </w:pPr>
      <w:r>
        <w:t>4th Inf. Div. 192. 231. 308. 329.</w:t>
      </w:r>
    </w:p>
    <w:p>
      <w:pPr>
        <w:jc w:val="both"/>
      </w:pPr>
      <w:r>
        <w:t>5th Inf. Div. 192. 209. 213.</w:t>
      </w:r>
    </w:p>
    <w:p>
      <w:pPr>
        <w:jc w:val="both"/>
      </w:pPr>
      <w:r>
        <w:t>6th Inf. Div. 192. 239. 287. 298 ff.</w:t>
      </w:r>
    </w:p>
    <w:p>
      <w:pPr>
        <w:jc w:val="both"/>
      </w:pPr>
      <w:r>
        <w:t>7th Inf. Div. 192. 273.</w:t>
      </w:r>
    </w:p>
    <w:p>
      <w:pPr>
        <w:jc w:val="both"/>
      </w:pPr>
      <w:r>
        <w:t>8th Inf. Div. 193. 204 f. 207. 209. 213.</w:t>
      </w:r>
    </w:p>
    <w:p>
      <w:pPr>
        <w:jc w:val="both"/>
      </w:pPr>
      <w:r>
        <w:t>9th Inf. Div. 193. 204. 209. 211 f. 273. 299 ff. 305.</w:t>
      </w:r>
    </w:p>
    <w:p>
      <w:pPr>
        <w:jc w:val="both"/>
      </w:pPr>
      <w:r>
        <w:t>10th Inf. Div. 192. 218. 266. 272 f.</w:t>
      </w:r>
    </w:p>
    <w:p>
      <w:pPr>
        <w:jc w:val="both"/>
      </w:pPr>
      <w:r>
        <w:t>11th Inf. Div. 192. 209. 213. 301. 329.</w:t>
      </w:r>
    </w:p>
    <w:p>
      <w:pPr>
        <w:jc w:val="both"/>
      </w:pPr>
      <w:r>
        <w:t>12th Inf. Div. 192. 231. 233. 272.</w:t>
      </w:r>
    </w:p>
    <w:p>
      <w:pPr>
        <w:jc w:val="both"/>
      </w:pPr>
      <w:r>
        <w:t>13th Inf. Div. 192. 270. 272.</w:t>
      </w:r>
    </w:p>
    <w:p>
      <w:pPr>
        <w:jc w:val="both"/>
      </w:pPr>
      <w:r>
        <w:t>14th Inf. Div. 193. 204. 209. 212. 290. 315.</w:t>
      </w:r>
    </w:p>
    <w:p>
      <w:pPr>
        <w:jc w:val="both"/>
      </w:pPr>
      <w:r>
        <w:t>15th Inf. Div. 193. 209. 212. 329.</w:t>
      </w:r>
    </w:p>
    <w:p>
      <w:pPr>
        <w:jc w:val="both"/>
      </w:pPr>
      <w:r>
        <w:t>16th Inf. Div. 193. 209. 212. 329.</w:t>
      </w:r>
    </w:p>
    <w:p>
      <w:pPr>
        <w:jc w:val="both"/>
      </w:pPr>
      <w:r>
        <w:t>17th Inf. Div. 193. 209. 281. 297 f. 301.</w:t>
      </w:r>
    </w:p>
    <w:p>
      <w:pPr>
        <w:jc w:val="both"/>
      </w:pPr>
      <w:r>
        <w:t>18th Inf. Div. 193. 204. 207. 209. 213. 298.</w:t>
      </w:r>
    </w:p>
    <w:p>
      <w:pPr>
        <w:jc w:val="both"/>
      </w:pPr>
      <w:r>
        <w:t>19th Inf. Div. 192. 231.</w:t>
      </w:r>
    </w:p>
    <w:p>
      <w:pPr>
        <w:jc w:val="both"/>
      </w:pPr>
      <w:r>
        <w:t>20th Inf. Div. 192. 209. 211 f. 273. 287. 295 ff.</w:t>
      </w:r>
    </w:p>
    <w:p>
      <w:pPr>
        <w:jc w:val="both"/>
      </w:pPr>
      <w:r>
        <w:t>22nd Inf. Div. 192. 209. 212. 247. 301. 329.</w:t>
      </w:r>
    </w:p>
    <w:p>
      <w:pPr>
        <w:jc w:val="both"/>
      </w:pPr>
      <w:r>
        <w:t>23rd Inf. Div. 192. 231. 233. 272.</w:t>
      </w:r>
    </w:p>
    <w:p>
      <w:pPr>
        <w:jc w:val="both"/>
      </w:pPr>
      <w:r>
        <w:t>2/5 Inf. Div. 273. 288. 295 ff.</w:t>
      </w:r>
    </w:p>
    <w:p>
      <w:pPr>
        <w:jc w:val="both"/>
      </w:pPr>
      <w:r>
        <w:t>1/17 Inf. Div. 301.</w:t>
      </w:r>
    </w:p>
    <w:p>
      <w:pPr>
        <w:jc w:val="both"/>
      </w:pPr>
      <w:r>
        <w:t>9/19 Inf. Div. 273. 287. 295 ff.</w:t>
      </w:r>
    </w:p>
    <w:p>
      <w:pPr>
        <w:jc w:val="both"/>
      </w:pPr>
      <w:r>
        <w:t>1st Cav. Div. 192. 209. 212. 275. 297.</w:t>
      </w:r>
    </w:p>
    <w:p>
      <w:pPr>
        <w:jc w:val="both"/>
      </w:pPr>
      <w:r>
        <w:t>2nd Cav. Div. 192. 231. 240. 281. 297. 299.</w:t>
      </w:r>
    </w:p>
    <w:p>
      <w:pPr>
        <w:jc w:val="both"/>
      </w:pPr>
      <w:r>
        <w:t>4th Mixed Inf. Brig. 192.</w:t>
      </w:r>
    </w:p>
    <w:p>
      <w:pPr>
        <w:jc w:val="both"/>
      </w:pPr>
      <w:r>
        <w:t>9/19 Inf. Brig. 298 f.</w:t>
      </w:r>
    </w:p>
    <w:p>
      <w:pPr>
        <w:jc w:val="both"/>
      </w:pPr>
      <w:r>
        <w:t>1st Cav. Brig. 192.</w:t>
      </w:r>
    </w:p>
    <w:p>
      <w:pPr>
        <w:jc w:val="both"/>
      </w:pPr>
      <w:r>
        <w:t>2nd Cav. Brig. 192.</w:t>
      </w:r>
    </w:p>
    <w:p>
      <w:pPr>
        <w:jc w:val="both"/>
      </w:pPr>
      <w:r>
        <w:t>3rd Cav. Brig. 192.</w:t>
      </w:r>
    </w:p>
    <w:p>
      <w:pPr>
        <w:jc w:val="both"/>
      </w:pPr>
      <w:r>
        <w:t>4th Cav. Brig. 192. 209. 213.</w:t>
      </w:r>
    </w:p>
    <w:p>
      <w:pPr>
        <w:jc w:val="both"/>
      </w:pPr>
      <w:r>
        <w:t>Air Forces 190. 211. 331.</w:t>
      </w:r>
    </w:p>
    <w:p>
      <w:pPr>
        <w:jc w:val="both"/>
      </w:pPr>
      <w:r>
        <w:t>Fortresses:</w:t>
      </w:r>
    </w:p>
    <w:p>
      <w:pPr>
        <w:jc w:val="both"/>
      </w:pPr>
      <w:r>
        <w:t>Butarest 191 ff. 195 f. 198. 200. 205. 208 f. 244 f. 250 f. 258 f. 261. 271. 274. 283 ff. 293. 295. 297. 301 ff. 306 f. 334 ff. 391. 455. 489.</w:t>
      </w:r>
    </w:p>
    <w:p>
      <w:pPr>
        <w:jc w:val="both"/>
      </w:pPr>
      <w:r>
        <w:t>Cernavoda 208. 213 f. 256. 283.</w:t>
      </w:r>
    </w:p>
    <w:p>
      <w:pPr>
        <w:jc w:val="both"/>
      </w:pPr>
      <w:r>
        <w:t>Focsani 320 ff.</w:t>
      </w:r>
    </w:p>
    <w:p>
      <w:pPr>
        <w:jc w:val="both"/>
      </w:pPr>
      <w:r>
        <w:t>Silistria 193. 199. 202 f. 205 f. 271. 279. 281. 332. 386.</w:t>
      </w:r>
    </w:p>
    <w:p>
      <w:pPr>
        <w:jc w:val="both"/>
      </w:pPr>
      <w:r>
        <w:t>Tutrakai 193. 199. 202 ff. 208. 210 f. 215. 219. 261. 281. 332. 386.</w:t>
      </w:r>
    </w:p>
    <w:p>
      <w:pPr>
        <w:jc w:val="both"/>
      </w:pPr>
      <w:r>
        <w:t>Danube Flotilla 193. 204. 207. 211. 278.</w:t>
      </w:r>
    </w:p>
    <w:p>
      <w:pPr>
        <w:jc w:val="both"/>
      </w:pPr>
      <w:r>
        <w:t>Serbia (see also p. 545).</w:t>
      </w:r>
    </w:p>
    <w:p>
      <w:pPr>
        <w:jc w:val="both"/>
      </w:pPr>
      <w:r>
        <w:t>Army 46. 342. 434.</w:t>
      </w:r>
    </w:p>
    <w:p>
      <w:pPr>
        <w:jc w:val="both"/>
      </w:pPr>
      <w:r>
        <w:t>Troops at Salonika 337. 340. 342 (see also France, Army Sarrail).</w:t>
      </w:r>
    </w:p>
    <w:p>
      <w:pPr>
        <w:jc w:val="both"/>
      </w:pPr>
      <w:r>
        <w:t>1st Volunteer Div. in Russia 51. 193 (see also under Russia).</w:t>
      </w:r>
    </w:p>
    <w:p>
      <w:pPr>
        <w:jc w:val="both"/>
      </w:pPr>
      <w:r>
        <w:t>Air Forces 434.</w:t>
      </w:r>
    </w:p>
    <w:p>
      <w:r>
        <w:br w:type="page"/>
      </w:r>
    </w:p>
    <w:p>
      <w:pPr>
        <w:pStyle w:val="CustomHeaderStyle"/>
        <w:tabs>
          <w:tab w:pos="10800" w:val="right"/>
        </w:tabs>
      </w:pPr>
      <w:r>
        <w:t>Page: 545</w:t>
        <w:tab/>
        <w:t>keyno: 103</w:t>
      </w:r>
    </w:p>
    <w:p>
      <w:pPr>
        <w:pBdr>
          <w:bottom w:val="single" w:sz="2" w:space="1" w:color="auto"/>
        </w:pBdr>
      </w:pPr>
    </w:p>
    <w:p>
      <w:pPr>
        <w:pStyle w:val="CustomHeaderStyle"/>
        <w:jc w:val="left"/>
      </w:pPr>
      <w:r>
        <w:t>Troop Directory.</w:t>
      </w:r>
    </w:p>
    <w:p>
      <w:pPr>
        <w:jc w:val="both"/>
      </w:pPr>
      <w:r>
        <w:t>Miscellaneous.</w:t>
      </w:r>
    </w:p>
    <w:p>
      <w:pPr>
        <w:jc w:val="both"/>
      </w:pPr>
      <w:r>
        <w:t>Afghanistan 420.</w:t>
      </w:r>
    </w:p>
    <w:p>
      <w:pPr>
        <w:jc w:val="both"/>
      </w:pPr>
      <w:r>
        <w:t>Egypt 416 f. 420 f.</w:t>
      </w:r>
    </w:p>
    <w:p>
      <w:pPr>
        <w:jc w:val="both"/>
      </w:pPr>
      <w:r>
        <w:t>Albania 338. 341. 344.</w:t>
      </w:r>
    </w:p>
    <w:p>
      <w:pPr>
        <w:jc w:val="both"/>
      </w:pPr>
      <w:r>
        <w:t>Arab Uprising 414. 420 f.</w:t>
      </w:r>
    </w:p>
    <w:p>
      <w:pPr>
        <w:jc w:val="both"/>
      </w:pPr>
      <w:r>
        <w:t>Belgium 463 f. 476.</w:t>
      </w:r>
    </w:p>
    <w:p>
      <w:pPr>
        <w:jc w:val="both"/>
      </w:pPr>
      <w:r>
        <w:t>Bulgaria 4. 25 f. 193 ff. 199 f. 214 f. 337.</w:t>
      </w:r>
    </w:p>
    <w:p>
      <w:pPr>
        <w:jc w:val="both"/>
      </w:pPr>
      <w:r>
        <w:t>341 f. 345. 431 f. 435. 454. 474.</w:t>
      </w:r>
    </w:p>
    <w:p>
      <w:pPr>
        <w:jc w:val="both"/>
      </w:pPr>
      <w:r>
        <w:t>Denmark 18. 429. 445 ff. 450 ff. 455. 459.</w:t>
      </w:r>
    </w:p>
    <w:p>
      <w:pPr>
        <w:jc w:val="both"/>
      </w:pPr>
      <w:r>
        <w:t>469 f. 477. 501.</w:t>
      </w:r>
    </w:p>
    <w:p>
      <w:pPr>
        <w:jc w:val="both"/>
      </w:pPr>
      <w:r>
        <w:t>Dardanelles 414. 416. 423.</w:t>
      </w:r>
    </w:p>
    <w:p>
      <w:pPr>
        <w:jc w:val="both"/>
      </w:pPr>
      <w:r>
        <w:t>Nutritional Conditions 36. 481 ff.</w:t>
      </w:r>
    </w:p>
    <w:p>
      <w:pPr>
        <w:jc w:val="both"/>
      </w:pPr>
      <w:r>
        <w:t>Greece 25. 50. 200. 337 ff. 344 ff.</w:t>
      </w:r>
    </w:p>
    <w:p>
      <w:pPr>
        <w:jc w:val="both"/>
      </w:pPr>
      <w:r>
        <w:t>432. 473. 489.</w:t>
      </w:r>
    </w:p>
    <w:p>
      <w:pPr>
        <w:jc w:val="both"/>
      </w:pPr>
      <w:r>
        <w:t>Hindenburg Program 32 f. 41. 478. 500.</w:t>
      </w:r>
    </w:p>
    <w:p>
      <w:pPr>
        <w:jc w:val="both"/>
      </w:pPr>
      <w:r>
        <w:t>Holland 3. 18. 445 f. 450. 455. 459. 469 f.</w:t>
      </w:r>
    </w:p>
    <w:p>
      <w:pPr>
        <w:jc w:val="both"/>
      </w:pPr>
      <w:r>
        <w:t>477. 482. 501. 510.</w:t>
      </w:r>
    </w:p>
    <w:p>
      <w:pPr>
        <w:jc w:val="both"/>
      </w:pPr>
      <w:r>
        <w:t>Italy 50. 388. 437. 465. 472. 482. 489.</w:t>
      </w:r>
    </w:p>
    <w:p>
      <w:pPr>
        <w:jc w:val="both"/>
      </w:pPr>
      <w:r>
        <w:t>493 ff. 503. 505.</w:t>
      </w:r>
    </w:p>
    <w:p>
      <w:pPr>
        <w:jc w:val="both"/>
      </w:pPr>
      <w:r>
        <w:t>Japan 388.</w:t>
      </w:r>
    </w:p>
    <w:p>
      <w:pPr>
        <w:jc w:val="both"/>
      </w:pPr>
      <w:r>
        <w:t>War Service Law 35.</w:t>
      </w:r>
    </w:p>
    <w:p>
      <w:pPr>
        <w:jc w:val="both"/>
      </w:pPr>
      <w:r>
        <w:t>War Economy 33. 36. 38 ff. 41 ff. 482 f.</w:t>
      </w:r>
    </w:p>
    <w:p>
      <w:pPr>
        <w:jc w:val="both"/>
      </w:pPr>
      <w:r>
        <w:t>Norway 429.</w:t>
      </w:r>
    </w:p>
    <w:p>
      <w:pPr>
        <w:jc w:val="both"/>
      </w:pPr>
      <w:r>
        <w:t>Palestine 416 f. 421 f.</w:t>
      </w:r>
    </w:p>
    <w:p>
      <w:pPr>
        <w:jc w:val="both"/>
      </w:pPr>
      <w:r>
        <w:t>Persia 414. 416. 418 ff.</w:t>
      </w:r>
    </w:p>
    <w:p>
      <w:pPr>
        <w:jc w:val="both"/>
      </w:pPr>
      <w:r>
        <w:t>Poland 274 f. 475 f.</w:t>
      </w:r>
    </w:p>
    <w:p>
      <w:pPr>
        <w:jc w:val="both"/>
      </w:pPr>
      <w:r>
        <w:t>Portugal 388.</w:t>
      </w:r>
    </w:p>
    <w:p>
      <w:pPr>
        <w:jc w:val="both"/>
      </w:pPr>
      <w:r>
        <w:t>Romania 3 ff. 19. 23. 26. 28. 31. 47 ff.</w:t>
      </w:r>
    </w:p>
    <w:p>
      <w:pPr>
        <w:jc w:val="both"/>
      </w:pPr>
      <w:r>
        <w:t>52. 103. 105. 116. 189. 192 ff. 198 ff.</w:t>
      </w:r>
    </w:p>
    <w:p>
      <w:pPr>
        <w:jc w:val="both"/>
      </w:pPr>
      <w:r>
        <w:t>215. 219. 331. 337. 348 ff. 351 f. 386 f.</w:t>
      </w:r>
    </w:p>
    <w:p>
      <w:pPr>
        <w:jc w:val="both"/>
      </w:pPr>
      <w:r>
        <w:t>389 f. 392. 406. 408. 410. 415. 431 f.</w:t>
      </w:r>
    </w:p>
    <w:p>
      <w:pPr>
        <w:jc w:val="both"/>
      </w:pPr>
      <w:r>
        <w:t>435. 438. 442. 444 ff. 453. 455. 459.</w:t>
      </w:r>
    </w:p>
    <w:p>
      <w:pPr>
        <w:jc w:val="both"/>
      </w:pPr>
      <w:r>
        <w:t>472. 480. 483 f. 487 ff. 497 f.</w:t>
      </w:r>
    </w:p>
    <w:p>
      <w:pPr>
        <w:jc w:val="both"/>
      </w:pPr>
      <w:r>
        <w:t>Armament Program 32 ff. 36. 43. 482 f.</w:t>
      </w:r>
    </w:p>
    <w:p>
      <w:pPr>
        <w:jc w:val="both"/>
      </w:pPr>
      <w:r>
        <w:t>513.</w:t>
      </w:r>
    </w:p>
    <w:p>
      <w:pPr>
        <w:jc w:val="both"/>
      </w:pPr>
      <w:r>
        <w:t>Salonika 48. 50. 193. 196. 338. 344. 414.</w:t>
      </w:r>
    </w:p>
    <w:p>
      <w:pPr>
        <w:jc w:val="both"/>
      </w:pPr>
      <w:r>
        <w:t>432 f. 448. 487.</w:t>
      </w:r>
    </w:p>
    <w:p>
      <w:pPr>
        <w:jc w:val="both"/>
      </w:pPr>
      <w:r>
        <w:t>Sweden 429. 451. 477.</w:t>
      </w:r>
    </w:p>
    <w:p>
      <w:pPr>
        <w:jc w:val="both"/>
      </w:pPr>
      <w:r>
        <w:t>Switzerland 185. 437. 456. 462. 469 f. 477.</w:t>
      </w:r>
    </w:p>
    <w:p>
      <w:pPr>
        <w:jc w:val="both"/>
      </w:pPr>
      <w:r>
        <w:t>482. 510.</w:t>
      </w:r>
    </w:p>
    <w:p>
      <w:pPr>
        <w:jc w:val="both"/>
      </w:pPr>
      <w:r>
        <w:t>Serbia 436. 438. 497 f.</w:t>
      </w:r>
    </w:p>
    <w:p>
      <w:pPr>
        <w:jc w:val="both"/>
      </w:pPr>
      <w:r>
        <w:t>Slavs 472.</w:t>
      </w:r>
    </w:p>
    <w:p>
      <w:pPr>
        <w:jc w:val="both"/>
      </w:pPr>
      <w:r>
        <w:t>Slovaks 472.</w:t>
      </w:r>
    </w:p>
    <w:p>
      <w:pPr>
        <w:jc w:val="both"/>
      </w:pPr>
      <w:r>
        <w:t>Spain 450. 456.</w:t>
      </w:r>
    </w:p>
    <w:p>
      <w:pPr>
        <w:jc w:val="both"/>
      </w:pPr>
      <w:r>
        <w:t>Suez Canal 414. 417. 421.</w:t>
      </w:r>
    </w:p>
    <w:p>
      <w:pPr>
        <w:jc w:val="both"/>
      </w:pPr>
      <w:r>
        <w:t>"Sweet" Dispute 452.</w:t>
      </w:r>
    </w:p>
    <w:p>
      <w:pPr>
        <w:jc w:val="both"/>
      </w:pPr>
      <w:r>
        <w:t>Aunt 68 ff. 75. 81 f. 86 f. 98 ff. 104. 113.</w:t>
      </w:r>
    </w:p>
    <w:p>
      <w:pPr>
        <w:jc w:val="both"/>
      </w:pPr>
      <w:r>
        <w:t>422. 510.</w:t>
      </w:r>
    </w:p>
    <w:p>
      <w:pPr>
        <w:jc w:val="both"/>
      </w:pPr>
      <w:r>
        <w:t>Czechs 472. 488.</w:t>
      </w:r>
    </w:p>
    <w:p>
      <w:pPr>
        <w:jc w:val="both"/>
      </w:pPr>
      <w:r>
        <w:t>Turkey 4. 26. 200. 415 ff. 435. 454. 472.</w:t>
      </w:r>
    </w:p>
    <w:p>
      <w:pPr>
        <w:jc w:val="both"/>
      </w:pPr>
      <w:r>
        <w:t>474.</w:t>
      </w:r>
    </w:p>
    <w:p>
      <w:pPr>
        <w:jc w:val="both"/>
      </w:pPr>
      <w:r>
        <w:t>Submarine War 3. 5. 18. 427 f. 438. 443 ff.</w:t>
      </w:r>
    </w:p>
    <w:p>
      <w:pPr>
        <w:jc w:val="both"/>
      </w:pPr>
      <w:r>
        <w:t>454 ff. 476 ff. 488 f. 494 f. 501. 507.</w:t>
      </w:r>
    </w:p>
    <w:p>
      <w:pPr>
        <w:jc w:val="both"/>
      </w:pPr>
      <w:r>
        <w:t>510. 514.</w:t>
      </w:r>
    </w:p>
    <w:p>
      <w:pPr>
        <w:jc w:val="both"/>
      </w:pPr>
      <w:r>
        <w:t>Patriotic Auxiliary Service 39 f. 453 f.</w:t>
      </w:r>
    </w:p>
    <w:p>
      <w:pPr>
        <w:jc w:val="both"/>
      </w:pPr>
      <w:r>
        <w:t>United States of America 7. 43 ff.</w:t>
      </w:r>
    </w:p>
    <w:p>
      <w:pPr>
        <w:jc w:val="both"/>
      </w:pPr>
      <w:r>
        <w:t>447. 449 ff. 456. 458 ff. 464 ff. 473.</w:t>
      </w:r>
    </w:p>
    <w:p>
      <w:pPr>
        <w:jc w:val="both"/>
      </w:pPr>
      <w:r>
        <w:t>477. 479.</w:t>
      </w:r>
    </w:p>
    <w:p>
      <w:r>
        <w:br w:type="page"/>
      </w:r>
    </w:p>
    <w:p>
      <w:pPr>
        <w:pStyle w:val="CustomHeaderStyle"/>
        <w:tabs>
          <w:tab w:pos="10800" w:val="right"/>
        </w:tabs>
      </w:pPr>
      <w:r>
        <w:tab/>
        <w:t>keyno: 104</w:t>
      </w:r>
    </w:p>
    <w:p>
      <w:pPr>
        <w:pBdr>
          <w:bottom w:val="single" w:sz="2" w:space="1" w:color="auto"/>
        </w:pBdr>
      </w:pPr>
    </w:p>
    <w:p>
      <w:pPr>
        <w:pStyle w:val="CustomHeaderStyle"/>
        <w:jc w:val="left"/>
      </w:pPr>
      <w:r>
        <w:t>Appendix 7.</w:t>
      </w:r>
    </w:p>
    <w:p>
      <w:pPr>
        <w:jc w:val="both"/>
      </w:pPr>
      <w:r>
        <w:t>Transfer of Divisions on the Eastern Front from the end of August</w:t>
      </w:r>
    </w:p>
    <w:p>
      <w:pPr>
        <w:jc w:val="both"/>
      </w:pPr>
      <w:r>
        <w:t>to the end of December 1916</w:t>
      </w:r>
    </w:p>
    <w:p>
      <w:pPr>
        <w:jc w:val="both"/>
      </w:pPr>
      <w:r>
        <w:t>(including the reserves of the German Supreme Army Command and the</w:t>
      </w:r>
    </w:p>
    <w:p>
      <w:pPr>
        <w:jc w:val="both"/>
      </w:pPr>
      <w:r>
        <w:t>Austro-Hungarian Army Command).</w:t>
      </w:r>
    </w:p>
    <w:p>
      <w:pPr>
        <w:jc w:val="both"/>
      </w:pPr>
      <w:r>
        <w:t>Army Group (later Army Front) Archduke Karl</w:t>
      </w:r>
    </w:p>
    <w:p>
      <w:pPr>
        <w:jc w:val="both"/>
      </w:pPr>
      <w:r>
        <w:t>(later Archduke Josef)</w:t>
      </w:r>
    </w:p>
    <w:p>
      <w:pPr>
        <w:jc w:val="both"/>
      </w:pPr>
      <w:r>
        <w:t>(concerning later added 9th and Austro-Hungarian 1st Army see Appendix 6).</w:t>
      </w:r>
    </w:p>
    <w:p>
      <w:pPr>
        <w:jc w:val="both"/>
      </w:pPr>
      <w:r>
        <w:t>Austro-Hungarian 7th Army.</w:t>
      </w:r>
    </w:p>
    <w:p>
      <w:pPr>
        <w:jc w:val="both"/>
      </w:pPr>
      <w:r>
        <w:t>Departures to: Arrivals from:</w:t>
      </w:r>
    </w:p>
    <w:p>
      <w:pPr>
        <w:jc w:val="both"/>
      </w:pPr>
      <w:r>
        <w:t>End of Aug. Austro-Hungarian 5th R. D. Austro-Hungarian 3rd Army</w:t>
      </w:r>
    </w:p>
    <w:p>
      <w:pPr>
        <w:jc w:val="both"/>
      </w:pPr>
      <w:r>
        <w:t>Beginning of Sept. 10th Bavarian I. D. Austro-Hungarian 3rd Army</w:t>
      </w:r>
    </w:p>
    <w:p>
      <w:pPr>
        <w:jc w:val="both"/>
      </w:pPr>
      <w:r>
        <w:t>Gen. Command XXV. Hgr. Boroević</w:t>
      </w:r>
    </w:p>
    <w:p>
      <w:pPr>
        <w:jc w:val="both"/>
      </w:pPr>
      <w:r>
        <w:t>M. R. Austro-Hungarian 3rd Army</w:t>
      </w:r>
    </w:p>
    <w:p>
      <w:pPr>
        <w:jc w:val="both"/>
      </w:pPr>
      <w:r>
        <w:t>Mid-Sept. Austro-Hungarian 30th I. D. Southern Army</w:t>
      </w:r>
    </w:p>
    <w:p>
      <w:pPr>
        <w:jc w:val="both"/>
      </w:pPr>
      <w:r>
        <w:t>End of Sept. Austro-Hungarian 12th I. D. Austro-Hungarian 3rd Army</w:t>
      </w:r>
    </w:p>
    <w:p>
      <w:pPr>
        <w:jc w:val="both"/>
      </w:pPr>
      <w:r>
        <w:t>Austro-Hungarian 59th I. D.</w:t>
      </w:r>
    </w:p>
    <w:p>
      <w:pPr>
        <w:jc w:val="both"/>
      </w:pPr>
      <w:r>
        <w:t>Beginning of Oct. Austro-Hungarian XI Corps with Austro-Hungarian 1st Army Austro-Hungarian XI Corps with Austro-Hungarian 1st Army</w:t>
      </w:r>
    </w:p>
    <w:p>
      <w:pPr>
        <w:jc w:val="both"/>
      </w:pPr>
      <w:r>
        <w:t>subordinate units subordinate units</w:t>
      </w:r>
    </w:p>
    <w:p>
      <w:pPr>
        <w:jc w:val="both"/>
      </w:pPr>
      <w:r>
        <w:t>10th Bavarian I. D. Austro-Hungarian 1st Army Austro-Hungarian 6th R. D. Austro-Hungarian 3rd Army</w:t>
      </w:r>
    </w:p>
    <w:p>
      <w:pPr>
        <w:jc w:val="both"/>
      </w:pPr>
      <w:r>
        <w:t>Beginning of Nov. 2nd Inf. Radf. Br. 9th Army Major part of the 49th R. D. D. B. East</w:t>
      </w:r>
    </w:p>
    <w:p>
      <w:pPr>
        <w:jc w:val="both"/>
      </w:pPr>
      <w:r>
        <w:t>End of Nov. Austro-Hungarian 10th R. D. (only Austro-Hungarian 1st Army</w:t>
      </w:r>
    </w:p>
    <w:p>
      <w:pPr>
        <w:jc w:val="both"/>
      </w:pPr>
      <w:r>
        <w:t>Cavalry Regiment)</w:t>
      </w:r>
    </w:p>
    <w:p>
      <w:pPr>
        <w:jc w:val="both"/>
      </w:pPr>
      <w:r>
        <w:t>Hungarian 51st I. D. 9th Army</w:t>
      </w:r>
    </w:p>
    <w:p>
      <w:pPr>
        <w:jc w:val="both"/>
      </w:pPr>
      <w:r>
        <w:t>End of Dec. 49th R. D. Austro-Hungarian 1st Army</w:t>
      </w:r>
    </w:p>
    <w:p>
      <w:pPr>
        <w:jc w:val="both"/>
      </w:pPr>
      <w:r>
        <w:t>Austro-Hungarian 3rd Army.</w:t>
      </w:r>
    </w:p>
    <w:p>
      <w:pPr>
        <w:jc w:val="both"/>
      </w:pPr>
      <w:r>
        <w:t>(joined on Oct. 20th to Hgr. Böhm-Ermolli and thus under the D. B. East).</w:t>
      </w:r>
    </w:p>
    <w:p>
      <w:pPr>
        <w:jc w:val="both"/>
      </w:pPr>
      <w:r>
        <w:t>Departures to: Arrivals from:</w:t>
      </w:r>
    </w:p>
    <w:p>
      <w:pPr>
        <w:jc w:val="both"/>
      </w:pPr>
      <w:r>
        <w:t>End of Aug. 10th Bavarian I. D. Austro-Hungarian 7th Army Gen. Command X. R. R. from the West</w:t>
      </w:r>
    </w:p>
    <w:p>
      <w:pPr>
        <w:jc w:val="both"/>
      </w:pPr>
      <w:r>
        <w:t>Hungarian 5th R. D. Austro-Hungarian 7th Army</w:t>
      </w:r>
    </w:p>
    <w:p>
      <w:pPr>
        <w:jc w:val="both"/>
      </w:pPr>
      <w:r>
        <w:t>105th I. D. Southern Army</w:t>
      </w:r>
    </w:p>
    <w:p>
      <w:pPr>
        <w:jc w:val="both"/>
      </w:pPr>
      <w:r>
        <w:t>105th I. D. Southern Army</w:t>
      </w:r>
    </w:p>
    <w:p>
      <w:pPr>
        <w:jc w:val="both"/>
      </w:pPr>
      <w:r>
        <w:t>Beginning of Sept. Gen. Command XXIV. Southern Army</w:t>
      </w:r>
    </w:p>
    <w:p>
      <w:pPr>
        <w:jc w:val="both"/>
      </w:pPr>
      <w:r>
        <w:t>M. R. Southern Army</w:t>
      </w:r>
    </w:p>
    <w:p>
      <w:pPr>
        <w:jc w:val="both"/>
      </w:pPr>
      <w:r>
        <w:t>199th I. D. Southern Army Austro-Hungarian 36th I. D.¹) Southern Army</w:t>
      </w:r>
    </w:p>
    <w:p>
      <w:pPr>
        <w:jc w:val="both"/>
      </w:pPr>
      <w:r>
        <w:t>Gen. Command X. R. R. Austro-Hungarian 2nd R. D. Southern Army</w:t>
      </w:r>
    </w:p>
    <w:p>
      <w:pPr>
        <w:jc w:val="both"/>
      </w:pPr>
      <w:r>
        <w:t>119th I. D. Austro-Hungarian 7th Army</w:t>
      </w:r>
    </w:p>
    <w:p>
      <w:pPr>
        <w:jc w:val="both"/>
      </w:pPr>
      <w:r>
        <w:t>30th I. D. Austro-Hungarian 7th Army</w:t>
      </w:r>
    </w:p>
    <w:p>
      <w:pPr>
        <w:jc w:val="both"/>
      </w:pPr>
      <w:r>
        <w:t>End of Sept. Austro-Hungarian 59th I. D. Austro-Hungarian 7th Army</w:t>
      </w:r>
    </w:p>
    <w:p>
      <w:pPr>
        <w:jc w:val="both"/>
      </w:pPr>
      <w:r>
        <w:t>Austro-Hungarian 59th I. D. Austro-Hungarian 7th Army</w:t>
      </w:r>
    </w:p>
    <w:p>
      <w:pPr>
        <w:pBdr>
          <w:bottom w:val="single" w:sz="2" w:space="1" w:color="auto"/>
        </w:pBdr>
      </w:pPr>
    </w:p>
    <w:p>
      <w:pPr>
        <w:pStyle w:val="FootnoteStyle"/>
        <w:jc w:val="left"/>
      </w:pPr>
      <w:r>
        <w:br/>
        <w:t>¹) Newly formed from remnants of the Austro-Hungarian XIII Corps and the Austro-Hungarian 72nd I. Br.</w:t>
        <w:br/>
      </w:r>
    </w:p>
    <w:p>
      <w:r>
        <w:br w:type="page"/>
      </w:r>
    </w:p>
    <w:p>
      <w:pPr>
        <w:pStyle w:val="CustomHeaderStyle"/>
        <w:tabs>
          <w:tab w:pos="10800" w:val="right"/>
        </w:tabs>
      </w:pPr>
      <w:r>
        <w:t>Page: 2</w:t>
        <w:tab/>
        <w:t>keyno: 105</w:t>
      </w:r>
    </w:p>
    <w:p>
      <w:pPr>
        <w:pBdr>
          <w:bottom w:val="single" w:sz="2" w:space="1" w:color="auto"/>
        </w:pBdr>
      </w:pPr>
    </w:p>
    <w:p>
      <w:pPr>
        <w:pStyle w:val="CustomHeaderStyle"/>
        <w:jc w:val="left"/>
      </w:pPr>
      <w:r>
        <w:t>Appendix 7. Change of Divisions on the Eastern Front.</w:t>
      </w:r>
    </w:p>
    <w:p>
      <w:pPr>
        <w:jc w:val="both"/>
      </w:pPr>
      <w:r>
        <w:t>Southern Army.</w:t>
      </w:r>
    </w:p>
    <w:p>
      <w:pPr>
        <w:jc w:val="both"/>
      </w:pPr>
      <w:r>
        <w:t>(joined on October 5th to the Army Group Böhm-Ermolli and thus under the O.B. East.)</w:t>
      </w:r>
    </w:p>
    <w:p>
      <w:pPr>
        <w:jc w:val="both"/>
      </w:pPr>
      <w:r>
        <w:t>Departures to: Arrivals from:</w:t>
      </w:r>
    </w:p>
    <w:p>
      <w:pPr>
        <w:jc w:val="both"/>
      </w:pPr>
      <w:r>
        <w:t>End of Aug. Hungarian 39th I.D. Austro-Hungarian 1st Army 105th I.D. Austro-Hungarian 3rd Army</w:t>
      </w:r>
    </w:p>
    <w:p>
      <w:pPr>
        <w:jc w:val="both"/>
      </w:pPr>
      <w:r>
        <w:t>Beginning of Sept. Gen. Command XXIV. Austro-Hungarian 2nd Army</w:t>
      </w:r>
    </w:p>
    <w:p>
      <w:pPr>
        <w:jc w:val="both"/>
      </w:pPr>
      <w:r>
        <w:t>R.R. Austro-Hungarian 3rd Army</w:t>
      </w:r>
    </w:p>
    <w:p>
      <w:pPr>
        <w:jc w:val="both"/>
      </w:pPr>
      <w:r>
        <w:t>119th I.D. Austro-Hungarian 3rd Army</w:t>
      </w:r>
    </w:p>
    <w:p>
      <w:pPr>
        <w:jc w:val="both"/>
      </w:pPr>
      <w:r>
        <w:t>Mid-Sept. 105th I.D. Group Eichhorn 3rd G.D. from the West</w:t>
      </w:r>
    </w:p>
    <w:p>
      <w:pPr>
        <w:jc w:val="both"/>
      </w:pPr>
      <w:r>
        <w:t>(8th Army) from the homeland</w:t>
      </w:r>
    </w:p>
    <w:p>
      <w:pPr>
        <w:jc w:val="both"/>
      </w:pPr>
      <w:r>
        <w:t>(newly formed)</w:t>
      </w:r>
    </w:p>
    <w:p>
      <w:pPr>
        <w:jc w:val="both"/>
      </w:pPr>
      <w:r>
        <w:t>208th S.D. Austro-Hungarian 3rd Army</w:t>
      </w:r>
    </w:p>
    <w:p>
      <w:pPr>
        <w:jc w:val="both"/>
      </w:pPr>
      <w:r>
        <w:t>Austro-Hungarian 36th S.D.1) Austro-Hungarian 1st Army 216th I.D. (newly formed)</w:t>
      </w:r>
    </w:p>
    <w:p>
      <w:pPr>
        <w:jc w:val="both"/>
      </w:pPr>
      <w:r>
        <w:t>Austro-Hungarian 2nd R.D. Austro-Hungarian 3rd Army Gen. Command X.R.R. Austro-Hungarian 3rd Army</w:t>
      </w:r>
    </w:p>
    <w:p>
      <w:pPr>
        <w:jc w:val="both"/>
      </w:pPr>
      <w:r>
        <w:t>119th I.D. Austro-Hungarian 3rd Army</w:t>
      </w:r>
    </w:p>
    <w:p>
      <w:pPr>
        <w:jc w:val="both"/>
      </w:pPr>
      <w:r>
        <w:t>End of Sept. Austro-Hungarian 12th S.D. Austro-Hungarian 7th Army 36th R.D. Group Eichhorn</w:t>
      </w:r>
    </w:p>
    <w:p>
      <w:pPr>
        <w:jc w:val="both"/>
      </w:pPr>
      <w:r>
        <w:t>End of Sept. to 1st R.D. Group Eichhorn (8th Army)</w:t>
      </w:r>
    </w:p>
    <w:p>
      <w:pPr>
        <w:jc w:val="both"/>
      </w:pPr>
      <w:r>
        <w:t>Beginning of Oct. (8th Army)</w:t>
      </w:r>
    </w:p>
    <w:p>
      <w:pPr>
        <w:jc w:val="both"/>
      </w:pPr>
      <w:r>
        <w:t>Commander-in-Chief East.</w:t>
      </w:r>
    </w:p>
    <w:p>
      <w:pPr>
        <w:jc w:val="both"/>
      </w:pPr>
      <w:r>
        <w:t>Army Group Böhm-Ermolli.</w:t>
      </w:r>
    </w:p>
    <w:p>
      <w:pPr>
        <w:jc w:val="both"/>
      </w:pPr>
      <w:r>
        <w:t>Departures to: Arrivals from:</w:t>
      </w:r>
    </w:p>
    <w:p>
      <w:pPr>
        <w:jc w:val="both"/>
      </w:pPr>
      <w:r>
        <w:t>Beginning of Oct. Southern Army with Archduke</w:t>
      </w:r>
    </w:p>
    <w:p>
      <w:pPr>
        <w:jc w:val="both"/>
      </w:pPr>
      <w:r>
        <w:t>attached units Karl</w:t>
      </w:r>
    </w:p>
    <w:p>
      <w:pPr>
        <w:jc w:val="both"/>
      </w:pPr>
      <w:r>
        <w:t>Mid-Oct. 208th S.D. (from the Southern to the 49th R.D. (to the Southern O.B. East Reserve</w:t>
      </w:r>
    </w:p>
    <w:p>
      <w:pPr>
        <w:jc w:val="both"/>
      </w:pPr>
      <w:r>
        <w:t>Army) West Army) Archduke</w:t>
      </w:r>
    </w:p>
    <w:p>
      <w:pPr>
        <w:jc w:val="both"/>
      </w:pPr>
      <w:r>
        <w:t>6 Austro-Hungarian Btn.e.2) Italian Front Austro-Hungarian 3rd Army with Karl</w:t>
      </w:r>
    </w:p>
    <w:p>
      <w:pPr>
        <w:jc w:val="both"/>
      </w:pPr>
      <w:r>
        <w:t>attached units</w:t>
      </w:r>
    </w:p>
    <w:p>
      <w:pPr>
        <w:jc w:val="both"/>
      </w:pPr>
      <w:r>
        <w:t>End of Oct. Austro-Hungarian 14th S.D. (from the Italian Front Gen. Command XXVII. from the West</w:t>
      </w:r>
    </w:p>
    <w:p>
      <w:pPr>
        <w:jc w:val="both"/>
      </w:pPr>
      <w:r>
        <w:t>Austro-Hungarian 2nd Army) R.R. (to the Southern</w:t>
      </w:r>
    </w:p>
    <w:p>
      <w:pPr>
        <w:jc w:val="both"/>
      </w:pPr>
      <w:r>
        <w:t>199th I.D. (from the Southern Army)</w:t>
      </w:r>
    </w:p>
    <w:p>
      <w:pPr>
        <w:jc w:val="both"/>
      </w:pPr>
      <w:r>
        <w:t>Army) 53rd R.D. (to the Southern from the West</w:t>
      </w:r>
    </w:p>
    <w:p>
      <w:pPr>
        <w:jc w:val="both"/>
      </w:pPr>
      <w:r>
        <w:t>216th I.D. (from the Southern Army)</w:t>
      </w:r>
    </w:p>
    <w:p>
      <w:pPr>
        <w:jc w:val="both"/>
      </w:pPr>
      <w:r>
        <w:t>Army) 9th Army</w:t>
      </w:r>
    </w:p>
    <w:p>
      <w:pPr>
        <w:jc w:val="both"/>
      </w:pPr>
      <w:r>
        <w:t>Beginning of Nov. Austro-Hungarian 1st Ldst. Br. (from the Italian Front</w:t>
      </w:r>
    </w:p>
    <w:p>
      <w:pPr>
        <w:jc w:val="both"/>
      </w:pPr>
      <w:r>
        <w:t>Austro-Hungarian 2nd Army)</w:t>
      </w:r>
    </w:p>
    <w:p>
      <w:pPr>
        <w:jc w:val="both"/>
      </w:pPr>
      <w:r>
        <w:t>Gen. Command XXIV. Archduke</w:t>
      </w:r>
    </w:p>
    <w:p>
      <w:pPr>
        <w:jc w:val="both"/>
      </w:pPr>
      <w:r>
        <w:t>R.R. (from the Southern Karl</w:t>
      </w:r>
    </w:p>
    <w:p>
      <w:pPr>
        <w:jc w:val="both"/>
      </w:pPr>
      <w:r>
        <w:t>Army) (Gr. Genot)</w:t>
      </w:r>
    </w:p>
    <w:p>
      <w:pPr>
        <w:jc w:val="both"/>
      </w:pPr>
      <w:r>
        <w:t>Mid-Nov.</w:t>
      </w:r>
    </w:p>
    <w:p>
      <w:pPr>
        <w:pBdr>
          <w:bottom w:val="single" w:sz="2" w:space="1" w:color="auto"/>
        </w:pBdr>
      </w:pPr>
    </w:p>
    <w:p>
      <w:pPr>
        <w:pStyle w:val="FootnoteStyle"/>
        <w:jc w:val="left"/>
      </w:pPr>
      <w:r>
        <w:br/>
        <w:t>1) Remnants of the Austro-Hungarian XIII Corps.</w:t>
        <w:br/>
        <w:t>2) Partly from Group Linsingen, Group Litzmann.</w:t>
        <w:br/>
      </w:r>
    </w:p>
    <w:p>
      <w:r>
        <w:br w:type="page"/>
      </w:r>
    </w:p>
    <w:p>
      <w:pPr>
        <w:pStyle w:val="CustomHeaderStyle"/>
        <w:tabs>
          <w:tab w:pos="10800" w:val="right"/>
        </w:tabs>
      </w:pPr>
      <w:r>
        <w:t>Page: 3</w:t>
        <w:tab/>
        <w:t>keyno: 106</w:t>
      </w:r>
    </w:p>
    <w:p>
      <w:pPr>
        <w:pBdr>
          <w:bottom w:val="single" w:sz="2" w:space="1" w:color="auto"/>
        </w:pBdr>
      </w:pPr>
    </w:p>
    <w:p>
      <w:pPr>
        <w:pStyle w:val="CustomHeaderStyle"/>
        <w:jc w:val="left"/>
      </w:pPr>
      <w:r>
        <w:t>Commander-in-Chief East.</w:t>
      </w:r>
    </w:p>
    <w:p>
      <w:pPr>
        <w:jc w:val="both"/>
      </w:pPr>
      <w:r>
        <w:t>Departures to: Arrivals from:</w:t>
      </w:r>
    </w:p>
    <w:p>
      <w:pPr>
        <w:jc w:val="both"/>
      </w:pPr>
      <w:r>
        <w:t>End of Nov. 3rd G. I. D. (from the South Army) to the West</w:t>
      </w:r>
    </w:p>
    <w:p>
      <w:pPr>
        <w:jc w:val="both"/>
      </w:pPr>
      <w:r>
        <w:t>49th R. D. (from the South Army) Austro-Hungarian 7th Army (Parts to Austro-Hungarian 1st Army)</w:t>
      </w:r>
    </w:p>
    <w:p>
      <w:pPr>
        <w:jc w:val="both"/>
      </w:pPr>
      <w:r>
        <w:t>Beginning of Dec. 2nd R. D. (22nd and 25th K. Br.) Austro-Hungarian 9th Army</w:t>
      </w:r>
    </w:p>
    <w:p>
      <w:pPr>
        <w:jc w:val="both"/>
      </w:pPr>
      <w:r>
        <w:t>225th S. D. (newly formed) Austro-Hungarian 1st Army</w:t>
      </w:r>
    </w:p>
    <w:p>
      <w:pPr>
        <w:jc w:val="both"/>
      </w:pPr>
      <w:r>
        <w:t>Army Group Linsingen.</w:t>
      </w:r>
    </w:p>
    <w:p>
      <w:pPr>
        <w:jc w:val="both"/>
      </w:pPr>
      <w:r>
        <w:t>Departures to: Arrivals from:</w:t>
      </w:r>
    </w:p>
    <w:p>
      <w:pPr>
        <w:jc w:val="both"/>
      </w:pPr>
      <w:r>
        <w:t>Beginning of Sept. Hungarian 37th I. D. (from the Austro-Hungarian 4th Army) Austro-Hungarian 1st Army</w:t>
      </w:r>
    </w:p>
    <w:p>
      <w:pPr>
        <w:jc w:val="both"/>
      </w:pPr>
      <w:r>
        <w:t>End of Sept. 115th I. D. (to Austro-Hungarian 4th Army) Army Group Eichhorn (8th Army)</w:t>
      </w:r>
    </w:p>
    <w:p>
      <w:pPr>
        <w:jc w:val="both"/>
      </w:pPr>
      <w:r>
        <w:t>218th I. D. (newly formed)</w:t>
      </w:r>
    </w:p>
    <w:p>
      <w:pPr>
        <w:jc w:val="both"/>
      </w:pPr>
      <w:r>
        <w:t>Beginning of Oct. 11th Bavarian I. D. (from Gr. Bernhardi) 9th Army</w:t>
      </w:r>
    </w:p>
    <w:p>
      <w:pPr>
        <w:jc w:val="both"/>
      </w:pPr>
      <w:r>
        <w:t>Mid Oct. Hungarian 70th I. D. (from the Austro-Hungarian 4th Army) to Hungary behind the front</w:t>
      </w:r>
    </w:p>
    <w:p>
      <w:pPr>
        <w:jc w:val="both"/>
      </w:pPr>
      <w:r>
        <w:t>Austro-Hungarian 10th R. D. Austro-Hungarian 1st Army</w:t>
      </w:r>
    </w:p>
    <w:p>
      <w:pPr>
        <w:jc w:val="both"/>
      </w:pPr>
      <w:r>
        <w:t>75th R. D. South Army</w:t>
      </w:r>
    </w:p>
    <w:p>
      <w:pPr>
        <w:jc w:val="both"/>
      </w:pPr>
      <w:r>
        <w:t>Beginning of Nov. 43rd R. D. (from Gr. Litzmann) to the West 215th I. D. from the West</w:t>
      </w:r>
    </w:p>
    <w:p>
      <w:pPr>
        <w:jc w:val="both"/>
      </w:pPr>
      <w:r>
        <w:t>19th I. D. (from the Austro-Hungarian 4th Army) to the West</w:t>
      </w:r>
    </w:p>
    <w:p>
      <w:pPr>
        <w:jc w:val="both"/>
      </w:pPr>
      <w:r>
        <w:t>115th I. D. (from the Austro-Hungarian 4th Army) 9th Army</w:t>
      </w:r>
    </w:p>
    <w:p>
      <w:pPr>
        <w:jc w:val="both"/>
      </w:pPr>
      <w:r>
        <w:t>Mid Nov. Gen. Rdo. X. A. K. to the West 15th I. D. (to Austro-Hungarian 4th Army) from the West</w:t>
      </w:r>
    </w:p>
    <w:p>
      <w:pPr>
        <w:jc w:val="both"/>
      </w:pPr>
      <w:r>
        <w:t>and 20th I. D. (from the Austro-Hungarian 4th Army) Gen. Rdo. VIII. A. K. and 16th I. D. (to Austro-Hungarian 4th Army) from the West</w:t>
      </w:r>
    </w:p>
    <w:p>
      <w:pPr>
        <w:jc w:val="both"/>
      </w:pPr>
      <w:r>
        <w:t>Gen. Rdo. XXXX. R. K. Austro-Hungarian 1st Army</w:t>
      </w:r>
    </w:p>
    <w:p>
      <w:pPr>
        <w:jc w:val="both"/>
      </w:pPr>
      <w:r>
        <w:t>End of Nov. Austro-Hungarian 7th R. D. to Romania</w:t>
      </w:r>
    </w:p>
    <w:p>
      <w:pPr>
        <w:jc w:val="both"/>
      </w:pPr>
      <w:r>
        <w:t>218th S. D. Gr. Gerok</w:t>
      </w:r>
    </w:p>
    <w:p>
      <w:pPr>
        <w:jc w:val="both"/>
      </w:pPr>
      <w:r>
        <w:t>Beginning of Dec. Hungarian 41st S. D. (from Gr. Bernhardi) Italian Front</w:t>
      </w:r>
    </w:p>
    <w:p>
      <w:pPr>
        <w:jc w:val="both"/>
      </w:pPr>
      <w:r>
        <w:t>Mid Dec. 121st I. D. (from the Austro-Hungarian 4th Army) Army Group Eichhorn (10th Army)</w:t>
      </w:r>
    </w:p>
    <w:p>
      <w:r>
        <w:br w:type="page"/>
      </w:r>
    </w:p>
    <w:p>
      <w:pPr>
        <w:pStyle w:val="CustomHeaderStyle"/>
        <w:tabs>
          <w:tab w:pos="10800" w:val="right"/>
        </w:tabs>
      </w:pPr>
      <w:r>
        <w:t>Page: 4</w:t>
        <w:tab/>
        <w:t>keyno: 107</w:t>
      </w:r>
    </w:p>
    <w:p>
      <w:pPr>
        <w:pBdr>
          <w:bottom w:val="single" w:sz="2" w:space="1" w:color="auto"/>
        </w:pBdr>
      </w:pPr>
    </w:p>
    <w:p>
      <w:pPr>
        <w:pStyle w:val="CustomHeaderStyle"/>
        <w:jc w:val="left"/>
      </w:pPr>
      <w:r>
        <w:t>Appendix 7. Transfer of Divisions on the Eastern Front.</w:t>
      </w:r>
    </w:p>
    <w:p>
      <w:pPr>
        <w:jc w:val="both"/>
      </w:pPr>
      <w:r>
        <w:t>Army Group Woyrsch.</w:t>
      </w:r>
    </w:p>
    <w:p>
      <w:pPr>
        <w:jc w:val="both"/>
      </w:pPr>
      <w:r>
        <w:t>Departures | to: | Arrivals | from:</w:t>
      </w:r>
    </w:p>
    <w:p>
      <w:pPr>
        <w:jc w:val="both"/>
      </w:pPr>
      <w:r>
        <w:t xml:space="preserve">End of Aug. | 49th R. D. | to B. East Reserve | </w:t>
      </w:r>
    </w:p>
    <w:p>
      <w:pPr>
        <w:jc w:val="both"/>
      </w:pPr>
      <w:r>
        <w:t xml:space="preserve">Beginning of Sept. | 89th I. D. (from 12th Army) | Austro-Hungarian 1st Army | </w:t>
      </w:r>
    </w:p>
    <w:p>
      <w:pPr>
        <w:jc w:val="both"/>
      </w:pPr>
      <w:r>
        <w:t xml:space="preserve">Gen. Command XXV. R. K. (from 12th Army) | Austro-Hungarian 7th Army | </w:t>
      </w:r>
    </w:p>
    <w:p>
      <w:pPr>
        <w:jc w:val="both"/>
      </w:pPr>
      <w:r>
        <w:t xml:space="preserve">End of Sept. | 217th I. D. (newly formed) | Army Group Mackensen | </w:t>
      </w:r>
    </w:p>
    <w:p>
      <w:pPr>
        <w:jc w:val="both"/>
      </w:pPr>
      <w:r>
        <w:t>Army Group Eichhorn.</w:t>
      </w:r>
    </w:p>
    <w:p>
      <w:pPr>
        <w:jc w:val="both"/>
      </w:pPr>
      <w:r>
        <w:t>Departures | to: | Arrivals | from:</w:t>
      </w:r>
    </w:p>
    <w:p>
      <w:pPr>
        <w:jc w:val="both"/>
      </w:pPr>
      <w:r>
        <w:t xml:space="preserve">End of Aug. | Gen. Command I. R. K. | Austro-Hungarian 1st Army | </w:t>
      </w:r>
    </w:p>
    <w:p>
      <w:pPr>
        <w:jc w:val="both"/>
      </w:pPr>
      <w:r>
        <w:t xml:space="preserve">Gen. Command XXXIX. R. K. | Austro-Hungarian 1st Army | </w:t>
      </w:r>
    </w:p>
    <w:p>
      <w:pPr>
        <w:jc w:val="both"/>
      </w:pPr>
      <w:r>
        <w:t>Staff 3rd R. D. | Austro-Hungarian 1st Army | Southern Army</w:t>
      </w:r>
    </w:p>
    <w:p>
      <w:pPr>
        <w:jc w:val="both"/>
      </w:pPr>
      <w:r>
        <w:t xml:space="preserve">216th I. D. (newly formed) | Southern Army | </w:t>
      </w:r>
    </w:p>
    <w:p>
      <w:pPr>
        <w:jc w:val="both"/>
      </w:pPr>
      <w:r>
        <w:t xml:space="preserve">Mid-Sept. | 76th R. D. (from 8th Army) | 9th Army | </w:t>
      </w:r>
    </w:p>
    <w:p>
      <w:pPr>
        <w:jc w:val="both"/>
      </w:pPr>
      <w:r>
        <w:t xml:space="preserve">End of Sept. | 115th I. D. (from 8th Army) | Army Group Linsingen (Austro-Hungarian 4th Army) | </w:t>
      </w:r>
    </w:p>
    <w:p>
      <w:pPr>
        <w:jc w:val="both"/>
      </w:pPr>
      <w:r>
        <w:t xml:space="preserve">End of Sept. to Beginning of Oct. | 36th R. D. (from 8th Army) | Southern Army | </w:t>
      </w:r>
    </w:p>
    <w:p>
      <w:pPr>
        <w:jc w:val="both"/>
      </w:pPr>
      <w:r>
        <w:t xml:space="preserve">Beginning of Oct. | 6th R. D. (3rd, 5th, 8th R. Br.) | 9th Army | </w:t>
      </w:r>
    </w:p>
    <w:p>
      <w:pPr>
        <w:jc w:val="both"/>
      </w:pPr>
      <w:r>
        <w:t xml:space="preserve">Mid-Oct. | 41st I. D. (from 8th Army) | 9th Army | </w:t>
      </w:r>
    </w:p>
    <w:p>
      <w:pPr>
        <w:jc w:val="both"/>
      </w:pPr>
      <w:r>
        <w:t xml:space="preserve">109th I. D. (from 8th Army) | 9th Army | </w:t>
      </w:r>
    </w:p>
    <w:p>
      <w:pPr>
        <w:jc w:val="both"/>
      </w:pPr>
      <w:r>
        <w:t xml:space="preserve">Beginning of Nov. | 224th I. D. (from 10th Army) | Army Group Linsingen | </w:t>
      </w:r>
    </w:p>
    <w:p>
      <w:pPr>
        <w:jc w:val="both"/>
      </w:pPr>
      <w:r>
        <w:t xml:space="preserve">Mid-Nov. | Austro-Hungarian 24th I. D. (from 10th Army) | 9th Army | </w:t>
      </w:r>
    </w:p>
    <w:p>
      <w:pPr>
        <w:jc w:val="both"/>
      </w:pPr>
      <w:r>
        <w:t xml:space="preserve">Beginning of Dec. | 37th I. D. (from A. A. Scholtz) | to the West | </w:t>
      </w:r>
    </w:p>
    <w:p>
      <w:pPr>
        <w:jc w:val="both"/>
      </w:pPr>
      <w:r>
        <w:t xml:space="preserve">79th R. D. (from 10th Army) | to the West | </w:t>
      </w:r>
    </w:p>
    <w:p>
      <w:pPr>
        <w:jc w:val="both"/>
      </w:pPr>
      <w:r>
        <w:t xml:space="preserve">End of Dec. | 80th R. D. (from 10th Army) | to the West | </w:t>
      </w:r>
    </w:p>
    <w:p>
      <w:pPr>
        <w:jc w:val="both"/>
      </w:pPr>
      <w:r>
        <w:t>Arrivals | from:</w:t>
      </w:r>
    </w:p>
    <w:p>
      <w:pPr>
        <w:jc w:val="both"/>
      </w:pPr>
      <w:r>
        <w:t>105th I. D. (to 8th Army) | Southern Army</w:t>
      </w:r>
    </w:p>
    <w:p>
      <w:pPr>
        <w:jc w:val="both"/>
      </w:pPr>
      <w:r>
        <w:t>1st R. D. (to 8th Army) | Southern Army</w:t>
      </w:r>
    </w:p>
    <w:p>
      <w:pPr>
        <w:jc w:val="both"/>
      </w:pPr>
      <w:r>
        <w:t>202nd I. D. (to 8th Army) | from the Homeland (newly formed)</w:t>
      </w:r>
    </w:p>
    <w:p>
      <w:pPr>
        <w:jc w:val="both"/>
      </w:pPr>
      <w:r>
        <w:t>203rd I. D. (to 8th Army) | from the Homeland (newly formed)</w:t>
      </w:r>
    </w:p>
    <w:p>
      <w:pPr>
        <w:jc w:val="both"/>
      </w:pPr>
      <w:r>
        <w:t>224th I. D. (to 10th Army) | from the Homeland (newly formed)</w:t>
      </w:r>
    </w:p>
    <w:p>
      <w:pPr>
        <w:jc w:val="both"/>
      </w:pPr>
      <w:r>
        <w:t>205th I. D. (to 10th Army) | from the Homeland (newly formed)</w:t>
      </w:r>
    </w:p>
    <w:p>
      <w:pPr>
        <w:jc w:val="both"/>
      </w:pPr>
      <w:r>
        <w:t>5th Replacement Div. (to A. A. Scholtz) | from the West</w:t>
      </w:r>
    </w:p>
    <w:p>
      <w:pPr>
        <w:jc w:val="both"/>
      </w:pPr>
      <w:r>
        <w:t xml:space="preserve">226th I. D. (newly formed) | </w:t>
      </w:r>
    </w:p>
    <w:p>
      <w:pPr>
        <w:jc w:val="both"/>
      </w:pPr>
      <w:r>
        <w:t>12th I. D. (to A. A. Scholtz) | from the West</w:t>
      </w:r>
    </w:p>
    <w:p>
      <w:r>
        <w:br w:type="page"/>
      </w:r>
    </w:p>
    <w:p>
      <w:pPr>
        <w:pStyle w:val="CustomHeaderStyle"/>
        <w:tabs>
          <w:tab w:pos="10800" w:val="right"/>
        </w:tabs>
      </w:pPr>
      <w:r>
        <w:tab/>
        <w:t>keyno: 108</w:t>
      </w:r>
    </w:p>
    <w:p>
      <w:pPr>
        <w:pBdr>
          <w:bottom w:val="single" w:sz="2" w:space="1" w:color="auto"/>
        </w:pBdr>
      </w:pP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